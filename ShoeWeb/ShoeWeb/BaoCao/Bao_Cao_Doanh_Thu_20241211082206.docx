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30/10/2024</w:t>
      </w:r>
      <w:r w:rsidR="00F31FBA">
        <w:rPr>
          <w:lang w:val="vi-VN"/>
        </w:rPr>
        <w:t xml:space="preserve">-11/12/2024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38,466,000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17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thể thao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3,960,000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38,466,000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11/12/2024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2382b877-66a4-4944-8f1b-c580438823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4d7bd448-93e0-43c5-a976-36d2e00b9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77f0207a-1a0b-486b-8a24-fd0213fd4a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d912b8c8-eccc-4a27-bb60-6b8cae8e14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78ebc50a-c92c-4c6a-9d6a-092e9e57edbb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36f43e8c-09fb-4925-ad6f-4f8c54c8ba0f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c16f2bb1-d077-4eec-a7e3-88c58d2e4d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b94c0397-0b2a-4fbf-984e-399b6844dfab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f74d8b8f-0472-4ae1-872e-bd135b0cd5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