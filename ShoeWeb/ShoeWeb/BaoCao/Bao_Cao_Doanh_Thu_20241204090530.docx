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>
      <w:pPr/>
      <w:r>
        <w:rPr>
          <w:color w:val="FF0000"/>
          <w:sz w:val="24"/>
        </w:rPr>
        <w:t xml:space="preserve">Evaluation Warning: The document was created with Spire.Doc for .NET.</w:t>
      </w:r>
    </w:p>
    <w:p w:rsidR="001F73A9">
      <w:pPr>
        <w:pStyle w:val="Heading1"/>
        <w:rPr/>
      </w:pPr>
      <w:r>
        <w:t xml:space="preserve">BÁO CÁO DOANH THU</w:t>
      </w:r>
    </w:p>
    <w:p w:rsidR="001267A7" w:rsidRPr="00F31FBA" w:rsidP="001267A7">
      <w:pPr>
        <w:rPr>
          <w:lang w:val="vi-VN"/>
        </w:rPr>
      </w:pPr>
      <w:r>
        <w:t xml:space="preserve">Thời</w:t>
      </w:r>
      <w:r>
        <w:t xml:space="preserve"> </w:t>
      </w:r>
      <w:r>
        <w:t xml:space="preserve">gian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>
        <w:rPr/>
        <w:t xml:space="preserve">27/10/2024</w:t>
      </w:r>
      <w:r w:rsidR="00F31FBA">
        <w:rPr>
          <w:lang w:val="vi-VN"/>
        </w:rPr>
        <w:t xml:space="preserve">-04/12/2024</w:t>
      </w:r>
    </w:p>
    <w:p w:rsidR="001F73A9" w:rsidP="001267A7">
      <w:pPr>
        <w:rPr/>
      </w:pPr>
      <w:r>
        <w:t xml:space="preserve">1. </w:t>
      </w:r>
      <w:r>
        <w:t xml:space="preserve">Tổng</w:t>
      </w:r>
      <w:r>
        <w:t xml:space="preserve"> </w:t>
      </w:r>
      <w:r>
        <w:t xml:space="preserve">quan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</w:p>
    <w:p w:rsidR="001F73A9" w:rsidRPr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doanh</w:t>
      </w:r>
      <w:r>
        <w:t xml:space="preserve"> </w:t>
      </w:r>
      <w:r>
        <w:t xml:space="preserve">thu</w:t>
      </w:r>
      <w:r>
        <w:t xml:space="preserve">: </w:t>
      </w:r>
      <w:r w:rsidR="00571579">
        <w:rPr>
          <w:lang w:val="vi-VN"/>
        </w:rPr>
        <w:t xml:space="preserve">35,568,000</w:t>
      </w:r>
      <w:r w:rsidR="00571579">
        <w:rPr>
          <w:lang w:val="vi-VN"/>
        </w:rPr>
        <w:t xml:space="preserve"> </w:t>
      </w:r>
      <w:r>
        <w:t xml:space="preserve">VNĐ</w:t>
      </w:r>
    </w:p>
    <w:p w:rsidR="00571579" w:rsidRPr="00571579" w:rsidP="00571579">
      <w:pPr>
        <w:rPr>
          <w:lang w:val="vi-VN"/>
        </w:rPr>
      </w:pPr>
      <w:r>
        <w:t xml:space="preserve">- </w:t>
      </w:r>
      <w:r>
        <w:t xml:space="preserve">Tổng</w:t>
      </w:r>
      <w:r>
        <w:t xml:space="preserve"> </w:t>
      </w:r>
      <w:r>
        <w:t xml:space="preserve">số</w:t>
      </w:r>
      <w:r>
        <w:t xml:space="preserve"> </w:t>
      </w:r>
      <w:r>
        <w:t xml:space="preserve">đơn</w:t>
      </w:r>
      <w:r>
        <w:t xml:space="preserve"> </w:t>
      </w:r>
      <w:r>
        <w:t xml:space="preserve">hàng</w:t>
      </w:r>
      <w:r>
        <w:t xml:space="preserve">: </w:t>
      </w:r>
      <w:r>
        <w:rPr>
          <w:lang w:val="vi-VN"/>
        </w:rPr>
        <w:t xml:space="preserve">16</w:t>
      </w:r>
    </w:p>
    <w:p w:rsidR="001F73A9" w:rsidRPr="004C64E9">
      <w:pPr>
        <w:rPr>
          <w:lang w:val="vi-VN"/>
        </w:rPr>
      </w:pPr>
    </w:p>
    <w:p w:rsidR="001F73A9">
      <w:pPr>
        <w:pStyle w:val="Heading2"/>
        <w:rPr/>
      </w:pPr>
      <w:r>
        <w:t xml:space="preserve">2. Phân tích chi tiết</w:t>
      </w:r>
    </w:p>
    <w:p w:rsidR="001F73A9">
      <w:pPr>
        <w:pStyle w:val="Heading3"/>
        <w:rPr/>
      </w:pPr>
      <w:r>
        <w:t xml:space="preserve">2.1. Doanh thu theo sản phẩm</w:t>
      </w:r>
    </w:p>
    <w:tbl>
      <w:tblPr>
        <w:tblStyle w:val="TableGrid"/>
        <w:tblW w:w="0" w:type="auto"/>
        <w:tblLook w:val="04A0"/>
      </w:tblPr>
      <w:tblGrid>
        <w:gridCol w:w="1935"/>
        <w:gridCol w:w="2344"/>
        <w:gridCol w:w="1847"/>
        <w:gridCol w:w="2516"/>
      </w:tblGrid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t xml:space="preserve">Sản</w:t>
            </w:r>
            <w:r>
              <w:t xml:space="preserve"> </w:t>
            </w:r>
            <w:r>
              <w:t xml:space="preserve">phẩm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t xml:space="preserve">Số</w:t>
            </w:r>
            <w:r>
              <w:t xml:space="preserve"> </w:t>
            </w:r>
            <w:r>
              <w:t xml:space="preserve">lượng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ra</w:t>
            </w:r>
          </w:p>
        </w:tc>
        <w:tc>
          <w:tcPr>
            <w:tcW w:w="2158" w:type="dxa"/>
          </w:tcPr>
          <w:p w:rsidR="001267A7" w:rsidRP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Đơn giá  (VNĐ)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t xml:space="preserve">Thành</w:t>
            </w:r>
            <w:r>
              <w:rPr>
                <w:lang w:val="vi-VN"/>
              </w:rPr>
              <w:t xml:space="preserve"> tiền </w:t>
            </w:r>
            <w:r>
              <w:t xml:space="preserve">(VNĐ)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th? thao N2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5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799,000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5,593,000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ch?y b? N3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3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750,000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2,250,000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th? thao N11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4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899,000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5,394,000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tennis N5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950,000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950,000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bóng dá N4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1,200,000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1,200,000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b?t N6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1,500,000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1,500,000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tennis N15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2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950,000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3,800,000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thể thao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2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990,000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3,960,000</w:t>
            </w:r>
          </w:p>
        </w:tc>
      </w:tr>
      <w:tr w:rsidTr="001267A7">
        <w:trPr>
          <w:trHeight w:hRule="auto" w:val="0"/>
        </w:trPr>
        <w:tc>
          <w:tcPr>
            <w:tcW w:w="2271" w:type="dxa"/>
          </w:tcPr>
          <w:p w:rsidR="001267A7" w:rsidP="00571579">
            <w:pPr>
              <w:rPr/>
            </w:pPr>
            <w:r>
              <w:rPr/>
              <w:t xml:space="preserve">Giày bóng dá N14</w:t>
            </w:r>
          </w:p>
        </w:tc>
        <w:tc>
          <w:tcPr>
            <w:tcW w:w="2127" w:type="dxa"/>
          </w:tcPr>
          <w:p w:rsidR="001267A7" w:rsidP="00571579">
            <w:pPr>
              <w:rPr/>
            </w:pPr>
            <w:r>
              <w:rPr/>
              <w:t xml:space="preserve">1</w:t>
            </w:r>
          </w:p>
        </w:tc>
        <w:tc>
          <w:tcPr>
            <w:tcW w:w="2158" w:type="dxa"/>
          </w:tcPr>
          <w:p w:rsidR="001267A7" w:rsidP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1,200,000</w:t>
            </w:r>
          </w:p>
        </w:tc>
        <w:tc>
          <w:tcPr>
            <w:tcW w:w="2300" w:type="dxa"/>
          </w:tcPr>
          <w:p w:rsidR="001267A7" w:rsidP="00571579">
            <w:pPr>
              <w:rPr/>
            </w:pPr>
            <w:r>
              <w:rPr/>
              <w:t xml:space="preserve">1,200,000</w:t>
            </w:r>
          </w:p>
        </w:tc>
      </w:tr>
    </w:tbl>
    <w:p w:rsidR="001F73A9">
      <w:pPr>
        <w:pStyle w:val="Heading3"/>
        <w:rPr/>
      </w:pPr>
      <w:r>
        <w:t xml:space="preserve">2.</w:t>
      </w:r>
      <w:r w:rsidR="00571579">
        <w:rPr/>
        <w:t xml:space="preserve">2</w:t>
      </w:r>
      <w:r>
        <w:t xml:space="preserve">. Doanh </w:t>
      </w:r>
      <w:r>
        <w:t xml:space="preserve">thu</w:t>
      </w:r>
      <w:r>
        <w:t xml:space="preserve"> </w:t>
      </w:r>
      <w:r>
        <w:t xml:space="preserve">theo</w:t>
      </w:r>
      <w:r>
        <w:t xml:space="preserve"> </w:t>
      </w:r>
      <w:r>
        <w:t xml:space="preserve">kênh</w:t>
      </w:r>
      <w:r>
        <w:t xml:space="preserve"> </w:t>
      </w:r>
      <w:r>
        <w:t xml:space="preserve">bán</w:t>
      </w:r>
      <w:r>
        <w:t xml:space="preserve"> </w:t>
      </w:r>
      <w:r>
        <w:t xml:space="preserve">hàng</w:t>
      </w:r>
    </w:p>
    <w:tbl>
      <w:tblPr>
        <w:tblStyle w:val="TableGrid"/>
        <w:tblW w:w="0" w:type="auto"/>
        <w:tblLook w:val="04A0"/>
      </w:tblPr>
      <w:tblGrid>
        <w:gridCol w:w="2880"/>
        <w:gridCol w:w="2880"/>
        <w:gridCol w:w="2880"/>
      </w:tblGrid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Kênh</w:t>
            </w:r>
            <w:r>
              <w:t xml:space="preserve"> </w:t>
            </w:r>
            <w:r>
              <w:t xml:space="preserve">bán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Doanh </w:t>
            </w:r>
            <w:r>
              <w:t xml:space="preserve">thu</w:t>
            </w:r>
            <w:r>
              <w:t xml:space="preserve"> (VNĐ)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Tỷ</w:t>
            </w:r>
            <w:r>
              <w:t xml:space="preserve"> </w:t>
            </w:r>
            <w:r>
              <w:t xml:space="preserve">lệ</w:t>
            </w:r>
            <w:r>
              <w:t xml:space="preserve"> (%)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Online</w:t>
            </w:r>
          </w:p>
        </w:tc>
        <w:tc>
          <w:tcPr>
            <w:tcW w:w="2880" w:type="dxa"/>
          </w:tcPr>
          <w:p w:rsidR="001F73A9" w:rsidRPr="00571579">
            <w:pPr>
              <w:rPr>
                <w:lang w:val="vi-VN"/>
              </w:rPr>
            </w:pPr>
            <w:r>
              <w:rPr>
                <w:lang w:val="vi-VN"/>
              </w:rPr>
              <w:t xml:space="preserve">35,568,000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100%</w:t>
            </w:r>
          </w:p>
        </w:tc>
      </w:tr>
      <w:tr>
        <w:trPr>
          <w:trHeight w:hRule="auto" w:val="0"/>
        </w:trPr>
        <w:tc>
          <w:tcPr>
            <w:tcW w:w="2880" w:type="dxa"/>
          </w:tcPr>
          <w:p w:rsidR="001F73A9">
            <w:pPr>
              <w:rPr/>
            </w:pPr>
            <w:r>
              <w:t xml:space="preserve">Cửa</w:t>
            </w:r>
            <w:r>
              <w:t xml:space="preserve"> </w:t>
            </w:r>
            <w:r>
              <w:t xml:space="preserve">hàng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</w:t>
            </w:r>
          </w:p>
        </w:tc>
        <w:tc>
          <w:tcPr>
            <w:tcW w:w="2880" w:type="dxa"/>
          </w:tcPr>
          <w:p w:rsidR="001F73A9">
            <w:pPr>
              <w:rPr/>
            </w:pPr>
            <w:r>
              <w:t xml:space="preserve">0%</w:t>
            </w:r>
          </w:p>
        </w:tc>
      </w:tr>
    </w:tbl>
    <w:p w:rsidR="001F73A9">
      <w:pPr>
        <w:pStyle w:val="Heading2"/>
        <w:rPr/>
      </w:pPr>
      <w:r>
        <w:t xml:space="preserve">3. Kết luận và đề xuất</w:t>
      </w:r>
    </w:p>
    <w:p w:rsidR="00571579" w:rsidRPr="00571579" w:rsidP="00571579">
      <w:pPr>
        <w:rPr/>
      </w:pPr>
      <w:r>
        <w:t xml:space="preserve">- </w:t>
      </w:r>
      <w:r>
        <w:t xml:space="preserve">Kết</w:t>
      </w:r>
      <w:r>
        <w:t xml:space="preserve"> </w:t>
      </w:r>
      <w:r>
        <w:t xml:space="preserve">luận</w:t>
      </w:r>
      <w:r>
        <w:t xml:space="preserve">: </w:t>
      </w:r>
      <w:r w:rsidRPr="00571579">
        <w:rPr/>
        <w:t xml:space="preserve">Trong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báo</w:t>
      </w:r>
      <w:r w:rsidRPr="00571579">
        <w:rPr/>
        <w:t xml:space="preserve"> </w:t>
      </w:r>
      <w:r w:rsidRPr="00571579">
        <w:rPr/>
        <w:t xml:space="preserve">cáo</w:t>
      </w:r>
      <w:r w:rsidRPr="00571579">
        <w:rPr/>
        <w:t xml:space="preserve">, </w:t>
      </w:r>
      <w:r w:rsidRPr="00571579">
        <w:rPr/>
        <w:t xml:space="preserve">tổng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xu </w:t>
      </w:r>
      <w:r w:rsidRPr="00571579">
        <w:rPr/>
        <w:t xml:space="preserve">hướng</w:t>
      </w:r>
      <w:r w:rsidRPr="00571579">
        <w:rPr/>
        <w:t xml:space="preserve"> </w:t>
      </w:r>
      <w:r w:rsidRPr="00571579">
        <w:rPr/>
        <w:t xml:space="preserve">tăng</w:t>
      </w:r>
      <w:r w:rsidRPr="00571579">
        <w:rPr/>
        <w:t xml:space="preserve"> </w:t>
      </w:r>
      <w:r w:rsidRPr="00571579">
        <w:rPr/>
        <w:t xml:space="preserve">trưởng</w:t>
      </w:r>
      <w:r w:rsidRPr="00571579">
        <w:rPr/>
        <w:t xml:space="preserve"> </w:t>
      </w:r>
      <w:r w:rsidRPr="00571579">
        <w:rPr/>
        <w:t xml:space="preserve">ổn</w:t>
      </w:r>
      <w:r w:rsidRPr="00571579">
        <w:rPr/>
        <w:t xml:space="preserve"> </w:t>
      </w:r>
      <w:r w:rsidRPr="00571579">
        <w:rPr/>
        <w:t xml:space="preserve">định</w:t>
      </w:r>
      <w:r w:rsidRPr="00571579">
        <w:rPr/>
        <w:t xml:space="preserve"> so </w:t>
      </w:r>
      <w:r w:rsidRPr="00571579">
        <w:rPr/>
        <w:t xml:space="preserve">với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trước</w:t>
      </w:r>
      <w:r w:rsidRPr="00571579">
        <w:rPr/>
        <w:t xml:space="preserve">, </w:t>
      </w:r>
      <w:r w:rsidRPr="00571579">
        <w:rPr/>
        <w:t xml:space="preserve">thể</w:t>
      </w:r>
      <w:r w:rsidRPr="00571579">
        <w:rPr/>
        <w:t xml:space="preserve"> </w:t>
      </w:r>
      <w:r w:rsidRPr="00571579">
        <w:rPr/>
        <w:t xml:space="preserve">hiện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tích</w:t>
      </w:r>
      <w:r w:rsidRPr="00571579">
        <w:rPr/>
        <w:t xml:space="preserve"> </w:t>
      </w:r>
      <w:r w:rsidRPr="00571579">
        <w:rPr/>
        <w:t xml:space="preserve">cực</w:t>
      </w:r>
      <w:r w:rsidRPr="00571579">
        <w:rPr/>
        <w:t xml:space="preserve"> </w:t>
      </w:r>
      <w:r w:rsidRPr="00571579">
        <w:rPr/>
        <w:t xml:space="preserve">của</w:t>
      </w:r>
      <w:r w:rsidRPr="00571579">
        <w:rPr/>
        <w:t xml:space="preserve"> </w:t>
      </w:r>
      <w:r w:rsidRPr="00571579">
        <w:rPr/>
        <w:t xml:space="preserve">hoạt</w:t>
      </w:r>
      <w:r w:rsidRPr="00571579">
        <w:rPr/>
        <w:t xml:space="preserve"> </w:t>
      </w:r>
      <w:r w:rsidRPr="00571579">
        <w:rPr/>
        <w:t xml:space="preserve">động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. Tuy </w:t>
      </w:r>
      <w:r w:rsidRPr="00571579">
        <w:rPr/>
        <w:t xml:space="preserve">nhiên</w:t>
      </w:r>
      <w:r w:rsidRPr="00571579">
        <w:rPr/>
        <w:t xml:space="preserve">,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thu</w:t>
      </w:r>
      <w:r w:rsidRPr="00571579">
        <w:rPr/>
        <w:t xml:space="preserve"> </w:t>
      </w:r>
      <w:r w:rsidRPr="00571579">
        <w:rPr/>
        <w:t xml:space="preserve">tập</w:t>
      </w:r>
      <w:r w:rsidRPr="00571579">
        <w:rPr/>
        <w:t xml:space="preserve"> </w:t>
      </w:r>
      <w:r w:rsidRPr="00571579">
        <w:rPr/>
        <w:t xml:space="preserve">trung</w:t>
      </w:r>
      <w:r w:rsidRPr="00571579">
        <w:rPr/>
        <w:t xml:space="preserve"> </w:t>
      </w:r>
      <w:r w:rsidRPr="00571579">
        <w:rPr/>
        <w:t xml:space="preserve">chủ</w:t>
      </w:r>
      <w:r w:rsidRPr="00571579">
        <w:rPr/>
        <w:t xml:space="preserve"> </w:t>
      </w:r>
      <w:r w:rsidRPr="00571579">
        <w:rPr/>
        <w:t xml:space="preserve">yếu</w:t>
      </w:r>
      <w:r w:rsidRPr="00571579">
        <w:rPr/>
        <w:t xml:space="preserve"> </w:t>
      </w:r>
      <w:r w:rsidRPr="00571579">
        <w:rPr/>
        <w:t xml:space="preserve">vào</w:t>
      </w:r>
      <w:r w:rsidRPr="00571579">
        <w:rPr/>
        <w:t xml:space="preserve"> </w:t>
      </w:r>
      <w:r w:rsidRPr="00571579">
        <w:rPr/>
        <w:t xml:space="preserve">một</w:t>
      </w:r>
      <w:r w:rsidRPr="00571579">
        <w:rPr/>
        <w:t xml:space="preserve"> </w:t>
      </w:r>
      <w:r w:rsidRPr="00571579">
        <w:rPr/>
        <w:t xml:space="preserve">số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bán</w:t>
      </w:r>
      <w:r w:rsidRPr="00571579">
        <w:rPr/>
        <w:t xml:space="preserve"> </w:t>
      </w:r>
      <w:r w:rsidRPr="00571579">
        <w:rPr/>
        <w:t xml:space="preserve">chạy</w:t>
      </w:r>
      <w:r w:rsidRPr="00571579">
        <w:rPr/>
        <w:t xml:space="preserve">, </w:t>
      </w:r>
      <w:r w:rsidRPr="00571579">
        <w:rPr/>
        <w:t xml:space="preserve">trong</w:t>
      </w:r>
      <w:r w:rsidRPr="00571579">
        <w:rPr/>
        <w:t xml:space="preserve"> </w:t>
      </w:r>
      <w:r w:rsidRPr="00571579">
        <w:rPr/>
        <w:t xml:space="preserve">khi</w:t>
      </w:r>
      <w:r w:rsidRPr="00571579">
        <w:rPr/>
        <w:t xml:space="preserve"> </w:t>
      </w:r>
      <w:r w:rsidRPr="00571579">
        <w:rPr/>
        <w:t xml:space="preserve">các</w:t>
      </w:r>
      <w:r w:rsidRPr="00571579">
        <w:rPr/>
        <w:t xml:space="preserve"> </w:t>
      </w:r>
      <w:r w:rsidRPr="00571579">
        <w:rPr/>
        <w:t xml:space="preserve">sản</w:t>
      </w:r>
      <w:r w:rsidRPr="00571579">
        <w:rPr/>
        <w:t xml:space="preserve"> </w:t>
      </w:r>
      <w:r w:rsidRPr="00571579">
        <w:rPr/>
        <w:t xml:space="preserve">phẩm</w:t>
      </w:r>
      <w:r w:rsidRPr="00571579">
        <w:rPr/>
        <w:t xml:space="preserve"> </w:t>
      </w:r>
      <w:r w:rsidRPr="00571579">
        <w:rPr/>
        <w:t xml:space="preserve">còn</w:t>
      </w:r>
      <w:r w:rsidRPr="00571579">
        <w:rPr/>
        <w:t xml:space="preserve"> </w:t>
      </w:r>
      <w:r w:rsidRPr="00571579">
        <w:rPr/>
        <w:t xml:space="preserve">lại</w:t>
      </w:r>
      <w:r w:rsidRPr="00571579">
        <w:rPr/>
        <w:t xml:space="preserve"> </w:t>
      </w:r>
      <w:r w:rsidRPr="00571579">
        <w:rPr/>
        <w:t xml:space="preserve">chưa</w:t>
      </w:r>
      <w:r w:rsidRPr="00571579">
        <w:rPr/>
        <w:t xml:space="preserve"> </w:t>
      </w:r>
      <w:r w:rsidRPr="00571579">
        <w:rPr/>
        <w:t xml:space="preserve">đạt</w:t>
      </w:r>
      <w:r w:rsidRPr="00571579">
        <w:rPr/>
        <w:t xml:space="preserve"> </w:t>
      </w:r>
      <w:r w:rsidRPr="00571579">
        <w:rPr/>
        <w:t xml:space="preserve">hiệu</w:t>
      </w:r>
      <w:r w:rsidRPr="00571579">
        <w:rPr/>
        <w:t xml:space="preserve"> </w:t>
      </w:r>
      <w:r w:rsidRPr="00571579">
        <w:rPr/>
        <w:t xml:space="preserve">suất</w:t>
      </w:r>
      <w:r w:rsidRPr="00571579">
        <w:rPr/>
        <w:t xml:space="preserve"> </w:t>
      </w:r>
      <w:r w:rsidRPr="00571579">
        <w:rPr/>
        <w:t xml:space="preserve">như</w:t>
      </w:r>
      <w:r w:rsidRPr="00571579">
        <w:rPr/>
        <w:t xml:space="preserve"> </w:t>
      </w:r>
      <w:r w:rsidRPr="00571579">
        <w:rPr/>
        <w:t xml:space="preserve">kỳ</w:t>
      </w:r>
      <w:r w:rsidRPr="00571579">
        <w:rPr/>
        <w:t xml:space="preserve"> </w:t>
      </w:r>
      <w:r w:rsidRPr="00571579">
        <w:rPr/>
        <w:t xml:space="preserve">vọng</w:t>
      </w:r>
      <w:r w:rsidRPr="00571579">
        <w:rPr/>
        <w:t xml:space="preserve">.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này</w:t>
      </w:r>
      <w:r w:rsidRPr="00571579">
        <w:rPr/>
        <w:t xml:space="preserve"> </w:t>
      </w:r>
      <w:r w:rsidRPr="00571579">
        <w:rPr/>
        <w:t xml:space="preserve">cho</w:t>
      </w:r>
      <w:r w:rsidRPr="00571579">
        <w:rPr/>
        <w:t xml:space="preserve"> </w:t>
      </w:r>
      <w:r w:rsidRPr="00571579">
        <w:rPr/>
        <w:t xml:space="preserve">thấy</w:t>
      </w:r>
      <w:r w:rsidRPr="00571579">
        <w:rPr/>
        <w:t xml:space="preserve"> </w:t>
      </w:r>
      <w:r w:rsidRPr="00571579">
        <w:rPr/>
        <w:t xml:space="preserve">cần</w:t>
      </w:r>
      <w:r w:rsidRPr="00571579">
        <w:rPr/>
        <w:t xml:space="preserve"> </w:t>
      </w:r>
      <w:r w:rsidRPr="00571579">
        <w:rPr/>
        <w:t xml:space="preserve">có</w:t>
      </w:r>
      <w:r w:rsidRPr="00571579">
        <w:rPr/>
        <w:t xml:space="preserve"> </w:t>
      </w:r>
      <w:r w:rsidRPr="00571579">
        <w:rPr/>
        <w:t xml:space="preserve">sự</w:t>
      </w:r>
      <w:r w:rsidRPr="00571579">
        <w:rPr/>
        <w:t xml:space="preserve"> </w:t>
      </w:r>
      <w:r w:rsidRPr="00571579">
        <w:rPr/>
        <w:t xml:space="preserve">điều</w:t>
      </w:r>
      <w:r w:rsidRPr="00571579">
        <w:rPr/>
        <w:t xml:space="preserve"> </w:t>
      </w:r>
      <w:r w:rsidRPr="00571579">
        <w:rPr/>
        <w:t xml:space="preserve">chỉnh</w:t>
      </w:r>
      <w:r w:rsidRPr="00571579">
        <w:rPr/>
        <w:t xml:space="preserve"> </w:t>
      </w:r>
      <w:r w:rsidRPr="00571579">
        <w:rPr/>
        <w:t xml:space="preserve">chiến</w:t>
      </w:r>
      <w:r w:rsidRPr="00571579">
        <w:rPr/>
        <w:t xml:space="preserve"> </w:t>
      </w:r>
      <w:r w:rsidRPr="00571579">
        <w:rPr/>
        <w:t xml:space="preserve">lược</w:t>
      </w:r>
      <w:r w:rsidRPr="00571579">
        <w:rPr/>
        <w:t xml:space="preserve"> </w:t>
      </w:r>
      <w:r w:rsidRPr="00571579">
        <w:rPr/>
        <w:t xml:space="preserve">kinh</w:t>
      </w:r>
      <w:r w:rsidRPr="00571579">
        <w:rPr/>
        <w:t xml:space="preserve"> </w:t>
      </w:r>
      <w:r w:rsidRPr="00571579">
        <w:rPr/>
        <w:t xml:space="preserve">doanh</w:t>
      </w:r>
      <w:r w:rsidRPr="00571579">
        <w:rPr/>
        <w:t xml:space="preserve"> </w:t>
      </w:r>
      <w:r w:rsidRPr="00571579">
        <w:rPr/>
        <w:t xml:space="preserve">để</w:t>
      </w:r>
      <w:r w:rsidRPr="00571579">
        <w:rPr/>
        <w:t xml:space="preserve"> </w:t>
      </w:r>
      <w:r w:rsidRPr="00571579">
        <w:rPr/>
        <w:t xml:space="preserve">phát</w:t>
      </w:r>
      <w:r w:rsidRPr="00571579">
        <w:rPr/>
        <w:t xml:space="preserve"> </w:t>
      </w:r>
      <w:r w:rsidRPr="00571579">
        <w:rPr/>
        <w:t xml:space="preserve">triển</w:t>
      </w:r>
      <w:r w:rsidRPr="00571579">
        <w:rPr/>
        <w:t xml:space="preserve"> </w:t>
      </w:r>
      <w:r w:rsidRPr="00571579">
        <w:rPr/>
        <w:t xml:space="preserve">toàn</w:t>
      </w:r>
      <w:r w:rsidRPr="00571579">
        <w:rPr/>
        <w:t xml:space="preserve"> </w:t>
      </w:r>
      <w:r w:rsidRPr="00571579">
        <w:rPr/>
        <w:t xml:space="preserve">diện</w:t>
      </w:r>
      <w:r w:rsidRPr="00571579">
        <w:rPr/>
        <w:t xml:space="preserve"> </w:t>
      </w:r>
      <w:r w:rsidRPr="00571579">
        <w:rPr/>
        <w:t xml:space="preserve">hơn</w:t>
      </w:r>
      <w:r w:rsidRPr="00571579">
        <w:rPr/>
        <w:t xml:space="preserve">.</w:t>
      </w:r>
    </w:p>
    <w:p w:rsidR="001F73A9">
      <w:pPr>
        <w:rPr/>
      </w:pPr>
      <w:r>
        <w:t xml:space="preserve">- </w:t>
      </w:r>
      <w:r>
        <w:t xml:space="preserve">Đề</w:t>
      </w:r>
      <w:r>
        <w:t xml:space="preserve"> </w:t>
      </w:r>
      <w:r>
        <w:t xml:space="preserve">xuất</w:t>
      </w:r>
      <w:r>
        <w:t xml:space="preserve">:</w:t>
      </w:r>
    </w:p>
    <w:p w:rsidR="001267A7" w:rsidRPr="001267A7" w:rsidP="001267A7">
      <w:pPr>
        <w:rPr/>
      </w:pPr>
      <w:r>
        <w:t xml:space="preserve">  1.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bá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 </w:t>
      </w:r>
      <w:r w:rsidRPr="001267A7">
        <w:rPr/>
        <w:t xml:space="preserve">có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chưa</w:t>
      </w:r>
      <w:r w:rsidRPr="001267A7">
        <w:rPr/>
        <w:t xml:space="preserve"> </w:t>
      </w:r>
      <w:r w:rsidRPr="001267A7">
        <w:rPr/>
        <w:t xml:space="preserve">được</w:t>
      </w:r>
      <w:r w:rsidRPr="001267A7">
        <w:rPr/>
        <w:t xml:space="preserve"> </w:t>
      </w:r>
      <w:r w:rsidRPr="001267A7">
        <w:rPr/>
        <w:t xml:space="preserve">khai</w:t>
      </w:r>
      <w:r w:rsidRPr="001267A7">
        <w:rPr/>
        <w:t xml:space="preserve"> </w:t>
      </w:r>
      <w:r w:rsidRPr="001267A7">
        <w:rPr/>
        <w:t xml:space="preserve">thác</w:t>
      </w:r>
      <w:r w:rsidRPr="001267A7">
        <w:rPr/>
        <w:t xml:space="preserve"> </w:t>
      </w:r>
      <w:r w:rsidRPr="001267A7">
        <w:rPr/>
        <w:t xml:space="preserve">triệt</w:t>
      </w:r>
      <w:r w:rsidRPr="001267A7">
        <w:rPr/>
        <w:t xml:space="preserve"> </w:t>
      </w:r>
      <w:r>
        <w:rPr/>
        <w:t xml:space="preserve">để</w:t>
      </w:r>
      <w:r>
        <w:rPr>
          <w:lang w:val="vi-VN"/>
        </w:rPr>
        <w:t xml:space="preserve">, </w:t>
      </w:r>
      <w:r>
        <w:rPr/>
        <w:t xml:space="preserve">t</w:t>
      </w:r>
      <w:r w:rsidRPr="001267A7">
        <w:rPr/>
        <w:t xml:space="preserve">ối</w:t>
      </w:r>
      <w:r w:rsidRPr="001267A7">
        <w:rPr/>
        <w:t xml:space="preserve"> </w:t>
      </w:r>
      <w:r w:rsidRPr="001267A7">
        <w:rPr/>
        <w:t xml:space="preserve">ưu</w:t>
      </w:r>
      <w:r w:rsidRPr="001267A7">
        <w:rPr/>
        <w:t xml:space="preserve"> </w:t>
      </w:r>
      <w:r w:rsidRPr="001267A7">
        <w:rPr/>
        <w:t xml:space="preserve">hóa</w:t>
      </w:r>
      <w:r w:rsidRPr="001267A7">
        <w:rPr/>
        <w:t xml:space="preserve"> chi </w:t>
      </w:r>
      <w:r w:rsidRPr="001267A7">
        <w:rPr/>
        <w:t xml:space="preserve">phí</w:t>
      </w:r>
      <w:r w:rsidRPr="001267A7">
        <w:rPr/>
        <w:t xml:space="preserve"> </w:t>
      </w:r>
      <w:r w:rsidRPr="001267A7">
        <w:rPr/>
        <w:t xml:space="preserve">vận</w:t>
      </w:r>
      <w:r w:rsidRPr="001267A7">
        <w:rPr/>
        <w:t xml:space="preserve"> </w:t>
      </w:r>
      <w:r w:rsidRPr="001267A7">
        <w:rPr/>
        <w:t xml:space="preserve">hành</w:t>
      </w:r>
      <w:r w:rsidRPr="001267A7">
        <w:rPr/>
        <w:t xml:space="preserve">, </w:t>
      </w:r>
      <w:r w:rsidRPr="001267A7">
        <w:rPr/>
        <w:t xml:space="preserve">đặc</w:t>
      </w:r>
      <w:r w:rsidRPr="001267A7">
        <w:rPr/>
        <w:t xml:space="preserve"> </w:t>
      </w:r>
      <w:r w:rsidRPr="001267A7">
        <w:rPr/>
        <w:t xml:space="preserve">biệt</w:t>
      </w:r>
      <w:r w:rsidRPr="001267A7">
        <w:rPr/>
        <w:t xml:space="preserve"> </w:t>
      </w:r>
      <w:r w:rsidRPr="001267A7">
        <w:rPr/>
        <w:t xml:space="preserve">là</w:t>
      </w:r>
      <w:r w:rsidRPr="001267A7">
        <w:rPr/>
        <w:t xml:space="preserve"> logistics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,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lợi</w:t>
      </w:r>
      <w:r w:rsidRPr="001267A7">
        <w:rPr/>
        <w:t xml:space="preserve"> </w:t>
      </w:r>
      <w:r w:rsidRPr="001267A7">
        <w:rPr/>
        <w:t xml:space="preserve">nhuận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2. </w:t>
      </w:r>
      <w:r w:rsidRPr="001267A7">
        <w:rPr/>
        <w:t xml:space="preserve">Mở</w:t>
      </w:r>
      <w:r w:rsidRPr="001267A7">
        <w:rPr/>
        <w:t xml:space="preserve"> </w:t>
      </w:r>
      <w:r w:rsidRPr="001267A7">
        <w:rPr/>
        <w:t xml:space="preserve">rộng</w:t>
      </w:r>
      <w:r w:rsidRPr="001267A7">
        <w:rPr/>
        <w:t xml:space="preserve"> </w:t>
      </w:r>
      <w:r w:rsidRPr="001267A7">
        <w:rPr/>
        <w:t xml:space="preserve">kênh</w:t>
      </w:r>
      <w:r w:rsidRPr="001267A7">
        <w:rPr/>
        <w:t xml:space="preserve"> </w:t>
      </w:r>
      <w:r w:rsidRPr="001267A7">
        <w:rPr/>
        <w:t xml:space="preserve">bán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online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tích</w:t>
      </w:r>
      <w:r w:rsidRPr="001267A7">
        <w:rPr/>
        <w:t xml:space="preserve"> </w:t>
      </w:r>
      <w:r w:rsidRPr="001267A7">
        <w:rPr/>
        <w:t xml:space="preserve">hợp</w:t>
      </w:r>
      <w:r w:rsidRPr="001267A7">
        <w:rPr/>
        <w:t xml:space="preserve"> </w:t>
      </w:r>
      <w:r w:rsidRPr="001267A7">
        <w:rPr/>
        <w:t xml:space="preserve">các</w:t>
      </w:r>
      <w:r w:rsidRPr="001267A7">
        <w:rPr/>
        <w:t xml:space="preserve"> </w:t>
      </w:r>
      <w:r w:rsidRPr="001267A7">
        <w:rPr/>
        <w:t xml:space="preserve">nền</w:t>
      </w:r>
      <w:r w:rsidRPr="001267A7">
        <w:rPr/>
        <w:t xml:space="preserve"> </w:t>
      </w:r>
      <w:r w:rsidRPr="001267A7">
        <w:rPr/>
        <w:t xml:space="preserve">tảng</w:t>
      </w:r>
      <w:r w:rsidRPr="001267A7">
        <w:rPr/>
        <w:t xml:space="preserve"> </w:t>
      </w:r>
      <w:r w:rsidRPr="001267A7">
        <w:rPr/>
        <w:t xml:space="preserve">thương</w:t>
      </w:r>
      <w:r w:rsidRPr="001267A7">
        <w:rPr/>
        <w:t xml:space="preserve"> </w:t>
      </w:r>
      <w:r w:rsidRPr="001267A7">
        <w:rPr/>
        <w:t xml:space="preserve">mại</w:t>
      </w:r>
      <w:r w:rsidRPr="001267A7">
        <w:rPr/>
        <w:t xml:space="preserve"> </w:t>
      </w:r>
      <w:r w:rsidRPr="001267A7">
        <w:rPr/>
        <w:t xml:space="preserve">điện</w:t>
      </w:r>
      <w:r w:rsidRPr="001267A7">
        <w:rPr/>
        <w:t xml:space="preserve"> </w:t>
      </w:r>
      <w:r w:rsidRPr="001267A7">
        <w:rPr/>
        <w:t xml:space="preserve">tử</w:t>
      </w:r>
      <w:r w:rsidRPr="001267A7">
        <w:rPr/>
        <w:t xml:space="preserve">, </w:t>
      </w:r>
      <w:r w:rsidRPr="001267A7">
        <w:rPr/>
        <w:t xml:space="preserve">đẩy</w:t>
      </w:r>
      <w:r w:rsidRPr="001267A7">
        <w:rPr/>
        <w:t xml:space="preserve"> </w:t>
      </w:r>
      <w:r w:rsidRPr="001267A7">
        <w:rPr/>
        <w:t xml:space="preserve">mạnh</w:t>
      </w:r>
      <w:r w:rsidRPr="001267A7">
        <w:rPr/>
        <w:t xml:space="preserve"> </w:t>
      </w:r>
      <w:r w:rsidRPr="001267A7">
        <w:rPr/>
        <w:t xml:space="preserve">chiến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quảng</w:t>
      </w:r>
      <w:r w:rsidRPr="001267A7">
        <w:rPr/>
        <w:t xml:space="preserve"> </w:t>
      </w:r>
      <w:r w:rsidRPr="001267A7">
        <w:rPr/>
        <w:t xml:space="preserve">cáo</w:t>
      </w:r>
      <w:r w:rsidRPr="001267A7">
        <w:rPr/>
        <w:t xml:space="preserve"> </w:t>
      </w:r>
      <w:r w:rsidRPr="001267A7">
        <w:rPr/>
        <w:t xml:space="preserve">trên</w:t>
      </w:r>
      <w:r w:rsidRPr="001267A7">
        <w:rPr/>
        <w:t xml:space="preserve"> </w:t>
      </w:r>
      <w:r w:rsidRPr="001267A7">
        <w:rPr/>
        <w:t xml:space="preserve">mạng</w:t>
      </w:r>
      <w:r w:rsidRPr="001267A7">
        <w:rPr/>
        <w:t xml:space="preserve"> </w:t>
      </w:r>
      <w:r w:rsidRPr="001267A7">
        <w:rPr/>
        <w:t xml:space="preserve">xã</w:t>
      </w:r>
      <w:r w:rsidRPr="001267A7">
        <w:rPr/>
        <w:t xml:space="preserve"> </w:t>
      </w:r>
      <w:r w:rsidRPr="001267A7">
        <w:rPr/>
        <w:t xml:space="preserve">hội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tiếp</w:t>
      </w:r>
      <w:r w:rsidRPr="001267A7">
        <w:rPr/>
        <w:t xml:space="preserve"> </w:t>
      </w:r>
      <w:r w:rsidRPr="001267A7">
        <w:rPr/>
        <w:t xml:space="preserve">cận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tiềm</w:t>
      </w:r>
      <w:r w:rsidRPr="001267A7">
        <w:rPr/>
        <w:t xml:space="preserve"> </w:t>
      </w:r>
      <w:r w:rsidRPr="001267A7">
        <w:rPr/>
        <w:t xml:space="preserve">năng</w:t>
      </w:r>
      <w:r w:rsidRPr="001267A7">
        <w:rPr/>
        <w:t xml:space="preserve"> </w:t>
      </w:r>
      <w:r w:rsidRPr="001267A7">
        <w:rPr/>
        <w:t xml:space="preserve">tốt</w:t>
      </w:r>
      <w:r w:rsidRPr="001267A7">
        <w:rPr/>
        <w:t xml:space="preserve"> </w:t>
      </w:r>
      <w:r w:rsidRPr="001267A7">
        <w:rPr/>
        <w:t xml:space="preserve">hơn</w:t>
      </w:r>
      <w:r w:rsidRPr="001267A7">
        <w:rPr/>
        <w:t xml:space="preserve">.</w:t>
      </w:r>
    </w:p>
    <w:p w:rsidR="001267A7" w:rsidRPr="001267A7" w:rsidP="001267A7">
      <w:pPr>
        <w:rPr/>
      </w:pPr>
      <w:r>
        <w:t xml:space="preserve">  3. </w:t>
      </w:r>
      <w:r w:rsidRPr="001267A7">
        <w:rPr/>
        <w:t xml:space="preserve">Lắng</w:t>
      </w:r>
      <w:r w:rsidRPr="001267A7">
        <w:rPr/>
        <w:t xml:space="preserve"> </w:t>
      </w:r>
      <w:r w:rsidRPr="001267A7">
        <w:rPr/>
        <w:t xml:space="preserve">nghe</w:t>
      </w:r>
      <w:r w:rsidRPr="001267A7">
        <w:rPr/>
        <w:t xml:space="preserve"> </w:t>
      </w:r>
      <w:r w:rsidRPr="001267A7">
        <w:rPr/>
        <w:t xml:space="preserve">phản</w:t>
      </w:r>
      <w:r w:rsidRPr="001267A7">
        <w:rPr/>
        <w:t xml:space="preserve"> </w:t>
      </w:r>
      <w:r w:rsidRPr="001267A7">
        <w:rPr/>
        <w:t xml:space="preserve">hồi</w:t>
      </w:r>
      <w:r w:rsidRPr="001267A7">
        <w:rPr/>
        <w:t xml:space="preserve"> </w:t>
      </w:r>
      <w:r w:rsidRPr="001267A7">
        <w:rPr/>
        <w:t xml:space="preserve">từ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để</w:t>
      </w:r>
      <w:r w:rsidRPr="001267A7">
        <w:rPr/>
        <w:t xml:space="preserve"> </w:t>
      </w:r>
      <w:r w:rsidRPr="001267A7">
        <w:rPr/>
        <w:t xml:space="preserve">cải</w:t>
      </w:r>
      <w:r w:rsidRPr="001267A7">
        <w:rPr/>
        <w:t xml:space="preserve"> </w:t>
      </w:r>
      <w:r w:rsidRPr="001267A7">
        <w:rPr/>
        <w:t xml:space="preserve">thiện</w:t>
      </w:r>
      <w:r w:rsidRPr="001267A7">
        <w:rPr/>
        <w:t xml:space="preserve"> </w:t>
      </w:r>
      <w:r w:rsidRPr="001267A7">
        <w:rPr/>
        <w:t xml:space="preserve">chất</w:t>
      </w:r>
      <w:r w:rsidRPr="001267A7">
        <w:rPr/>
        <w:t xml:space="preserve"> </w:t>
      </w:r>
      <w:r w:rsidRPr="001267A7">
        <w:rPr/>
        <w:t xml:space="preserve">lượng</w:t>
      </w:r>
      <w:r w:rsidRPr="001267A7">
        <w:rPr/>
        <w:t xml:space="preserve"> </w:t>
      </w:r>
      <w:r w:rsidRPr="001267A7">
        <w:rPr/>
        <w:t xml:space="preserve">sản</w:t>
      </w:r>
      <w:r w:rsidRPr="001267A7">
        <w:rPr/>
        <w:t xml:space="preserve"> </w:t>
      </w:r>
      <w:r w:rsidRPr="001267A7">
        <w:rPr/>
        <w:t xml:space="preserve">phẩm</w:t>
      </w:r>
      <w:r w:rsidRPr="001267A7">
        <w:rPr/>
        <w:t xml:space="preserve">, </w:t>
      </w:r>
      <w:r w:rsidRPr="001267A7">
        <w:rPr/>
        <w:t xml:space="preserve">nâng</w:t>
      </w:r>
      <w:r w:rsidRPr="001267A7">
        <w:rPr/>
        <w:t xml:space="preserve"> </w:t>
      </w:r>
      <w:r w:rsidRPr="001267A7">
        <w:rPr/>
        <w:t xml:space="preserve">cao</w:t>
      </w:r>
      <w:r w:rsidRPr="001267A7">
        <w:rPr/>
        <w:t xml:space="preserve"> </w:t>
      </w:r>
      <w:r w:rsidRPr="001267A7">
        <w:rPr/>
        <w:t xml:space="preserve">dịch</w:t>
      </w:r>
      <w:r w:rsidRPr="001267A7">
        <w:rPr/>
        <w:t xml:space="preserve"> </w:t>
      </w:r>
      <w:r w:rsidRPr="001267A7">
        <w:rPr/>
        <w:t xml:space="preserve">vụ</w:t>
      </w:r>
      <w:r w:rsidRPr="001267A7">
        <w:rPr/>
        <w:t xml:space="preserve"> </w:t>
      </w:r>
      <w:r w:rsidRPr="001267A7">
        <w:rPr/>
        <w:t xml:space="preserve">chăm</w:t>
      </w:r>
      <w:r w:rsidRPr="001267A7">
        <w:rPr/>
        <w:t xml:space="preserve"> </w:t>
      </w:r>
      <w:r w:rsidRPr="001267A7">
        <w:rPr/>
        <w:t xml:space="preserve">sóc</w:t>
      </w:r>
      <w:r w:rsidRPr="001267A7">
        <w:rPr/>
        <w:t xml:space="preserve"> </w:t>
      </w:r>
      <w:r w:rsidRPr="001267A7">
        <w:rPr/>
        <w:t xml:space="preserve">khách</w:t>
      </w:r>
      <w:r w:rsidRPr="001267A7">
        <w:rPr/>
        <w:t xml:space="preserve"> </w:t>
      </w:r>
      <w:r w:rsidRPr="001267A7">
        <w:rPr/>
        <w:t xml:space="preserve">hàng</w:t>
      </w:r>
      <w:r w:rsidRPr="001267A7">
        <w:rPr/>
        <w:t xml:space="preserve"> </w:t>
      </w:r>
      <w:r w:rsidRPr="001267A7">
        <w:rPr/>
        <w:t xml:space="preserve">nhằm</w:t>
      </w:r>
      <w:r w:rsidRPr="001267A7">
        <w:rPr/>
        <w:t xml:space="preserve"> </w:t>
      </w:r>
      <w:r w:rsidRPr="001267A7">
        <w:rPr/>
        <w:t xml:space="preserve">tăng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 </w:t>
      </w:r>
      <w:r w:rsidRPr="001267A7">
        <w:rPr/>
        <w:t xml:space="preserve">trung</w:t>
      </w:r>
      <w:r w:rsidRPr="001267A7">
        <w:rPr/>
        <w:t xml:space="preserve"> </w:t>
      </w:r>
      <w:r w:rsidRPr="001267A7">
        <w:rPr/>
        <w:t xml:space="preserve">thành</w:t>
      </w:r>
      <w:r w:rsidRPr="001267A7">
        <w:rPr/>
        <w:t xml:space="preserve"> </w:t>
      </w:r>
      <w:r w:rsidRPr="001267A7">
        <w:rPr/>
        <w:t xml:space="preserve">và</w:t>
      </w:r>
      <w:r w:rsidRPr="001267A7">
        <w:rPr/>
        <w:t xml:space="preserve"> </w:t>
      </w:r>
      <w:r w:rsidRPr="001267A7">
        <w:rPr/>
        <w:t xml:space="preserve">sự</w:t>
      </w:r>
      <w:r w:rsidRPr="001267A7">
        <w:rPr/>
        <w:t xml:space="preserve"> </w:t>
      </w:r>
      <w:r w:rsidRPr="001267A7">
        <w:rPr/>
        <w:t xml:space="preserve">hài</w:t>
      </w:r>
      <w:r w:rsidRPr="001267A7">
        <w:rPr/>
        <w:t xml:space="preserve"> </w:t>
      </w:r>
      <w:r w:rsidRPr="001267A7">
        <w:rPr/>
        <w:t xml:space="preserve">lòng</w:t>
      </w:r>
      <w:r w:rsidRPr="001267A7">
        <w:rPr/>
        <w:t xml:space="preserve">.</w:t>
      </w:r>
    </w:p>
    <w:p w:rsidR="001F73A9">
      <w:pPr>
        <w:rPr/>
      </w:pPr>
      <w:r>
        <w:t xml:space="preserve">Ngày</w:t>
      </w:r>
      <w:r>
        <w:t xml:space="preserve"> </w:t>
      </w:r>
      <w:r>
        <w:t xml:space="preserve">lập</w:t>
      </w:r>
      <w:r>
        <w:t xml:space="preserve"> </w:t>
      </w:r>
      <w:r>
        <w:t xml:space="preserve">báo</w:t>
      </w:r>
      <w:r>
        <w:t xml:space="preserve"> </w:t>
      </w:r>
      <w:r>
        <w:t xml:space="preserve">cáo</w:t>
      </w:r>
      <w:r>
        <w:t xml:space="preserve">: </w:t>
      </w:r>
      <w:r w:rsidR="001267A7">
        <w:rPr/>
        <w:t xml:space="preserve">04/12/2024</w:t>
      </w:r>
    </w:p>
    <w:sectPr w:rsidSect="00034616">
      <w:pgSz w:w="12240" w:h="15840" w:orient="portrait"/>
      <w:pgMar w:top="1440" w:right="1800" w:bottom="1440" w:left="1800" w:header="720" w:footer="720" w:gutter="0"/>
      <w:pgBorders/>
      <w:cols w:num="1" w:space="720">
        <w:col w:w="8640" w:space="72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0"/>
    <w:name w:val="Numbered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nsid w:val="00000002"/>
    <w:multiLevelType w:val="multilevel"/>
    <w:tmpl w:val="00000000"/>
    <w:name w:val="Bulleted"/>
    <w:lvl w:ilvl="0">
      <w:start w:val="1"/>
      <w:numFmt w:val="bullet"/>
      <w:lvlRestart w:val="1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Restart w:val="1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lvlRestart w:val="1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lvlRestart w:val="1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Restart w:val="1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lvlRestart w:val="1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lvlRestart w:val="1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Restart w:val="1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nsid w:val="00000003"/>
    <w:multiLevelType w:val="singleLevel"/>
    <w:tmpl w:val="C310EC42"/>
    <w:name w:val="Numbered_3f3ebda5-e2cf-4c1b-9a79-468b5cac71a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00000004"/>
    <w:multiLevelType w:val="singleLevel"/>
    <w:tmpl w:val="E4089024"/>
    <w:name w:val="Numbered_e9889182-783b-4601-9cb7-d7d3eeb7fe5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00000005"/>
    <w:multiLevelType w:val="singleLevel"/>
    <w:tmpl w:val="FB12693A"/>
    <w:name w:val="Numbered_6e3b32fc-742e-4db7-ad2b-4c3ed6192c69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00000006"/>
    <w:multiLevelType w:val="singleLevel"/>
    <w:tmpl w:val="38441652"/>
    <w:name w:val="Numbered_012408b2-eaf9-4d6e-9006-760b5d741f04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00000007"/>
    <w:multiLevelType w:val="singleLevel"/>
    <w:tmpl w:val="171AC3A4"/>
    <w:name w:val="Bulleted_9dd43788-9f42-41df-99f4-d4615c12e17f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00000008"/>
    <w:multiLevelType w:val="singleLevel"/>
    <w:tmpl w:val="F3EAFDEC"/>
    <w:name w:val="Bulleted_06d7b375-6e92-4e53-a732-ef710e68710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00000009"/>
    <w:multiLevelType w:val="singleLevel"/>
    <w:tmpl w:val="3D1EFFD4"/>
    <w:name w:val="Bulleted_c425f536-87f5-4d7a-902c-08c7d4d8272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0000000A"/>
    <w:multiLevelType w:val="singleLevel"/>
    <w:tmpl w:val="D0A62B40"/>
    <w:name w:val="Numbered_4cba94d4-0172-46f4-ba05-bac4b8d108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0000000B"/>
    <w:multiLevelType w:val="singleLevel"/>
    <w:tmpl w:val="29761A62"/>
    <w:name w:val="Bulleted_c3fdd27f-bf41-4119-bf22-3b4a351526bb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Footer/>
  <w:bordersDoNotSurroundHeader/>
  <w:proofState w:spelling="clean"/>
  <w:doNotTrackMoves/>
  <w:defaultTabStop w:val="720"/>
  <w:characterSpacingControl w:val="doNotCompress"/>
  <w:compat>
    <w:useFELayout/>
    <w:compatSetting w:name="compatibilityMode" w:uri="http://schemas.microsoft.com/office/word" w:val="14"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useWord2013TrackBottomHyphenation" w:uri="http://schemas.microsoft.com/office/word" w:val="1"/>
  </w:compat>
  <w:rsids>
    <w:rsidRoot w:val="00000000"/>
    <w:rsid w:val="001267A7"/>
    <w:rsid w:val="001F73A9"/>
    <w:rsid w:val="004C64E9"/>
    <w:rsid w:val="00571579"/>
    <w:rsid w:val="00F31FBA"/>
  </w:rsids>
  <m:mathPr>
    <m:mathFont m:val="Cambria Math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asciiTheme="minorHAnsi" w:eastAsiaTheme="minorEastAsia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7A7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  <w:rPr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/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  <w:rPr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36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  <w:rPr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8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243F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243F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="Calibri" w:eastAsia="ＭＳ ゴシック" w:hAnsi="Calibri" w:asciiTheme="majorHAnsi" w:eastAsiaTheme="majorEastAsia" w:hAnsiTheme="majorHAnsi" w:cs="Times New Roman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NormalTab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/>
  </w:style>
  <w:style w:type="table" w:styleId="LightShading">
    <w:name w:val="Light Shading"/>
    <w:basedOn w:val="NormalTab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auto" w:themeColor="text1"/>
          <w:left w:val="nil"/>
          <w:bottom w:val="single" w:sz="8" w:space="0" w:color="auto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Accent1">
    <w:name w:val="Light Shading Accent 1"/>
    <w:basedOn w:val="NormalTable"/>
    <w:uiPriority w:val="60"/>
    <w:rsid w:val="00FC693F"/>
    <w:pPr>
      <w:spacing w:after="0" w:line="240" w:lineRule="auto"/>
    </w:pPr>
    <w:rPr>
      <w:color w:val="366091" w:themeColor="accent1" w:themeShade="BF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Accent2">
    <w:name w:val="Light Shading Accent 2"/>
    <w:basedOn w:val="NormalTable"/>
    <w:uiPriority w:val="60"/>
    <w:rsid w:val="00FC693F"/>
    <w:pPr>
      <w:spacing w:after="0" w:line="240" w:lineRule="auto"/>
    </w:pPr>
    <w:rPr>
      <w:color w:val="943734" w:themeColor="accent2" w:themeShade="BF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Accent3">
    <w:name w:val="Light Shading Accent 3"/>
    <w:basedOn w:val="NormalTab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Accent4">
    <w:name w:val="Light Shading Accent 4"/>
    <w:basedOn w:val="NormalTab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Accent5">
    <w:name w:val="Light Shading Accent 5"/>
    <w:basedOn w:val="NormalTab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Accent6">
    <w:name w:val="Light Shading Accent 6"/>
    <w:basedOn w:val="NormalTable"/>
    <w:uiPriority w:val="60"/>
    <w:rsid w:val="00FC693F"/>
    <w:pPr>
      <w:spacing w:after="0" w:line="240" w:lineRule="auto"/>
    </w:pPr>
    <w:rPr>
      <w:color w:val="E36C09" w:themeColor="accent6" w:themeShade="BF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</w:style>
  <w:style w:type="table" w:styleId="LightListAccent1">
    <w:name w:val="Light List Accent 1"/>
    <w:basedOn w:val="NormalTab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">
    <w:name w:val="Light List Accent 2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">
    <w:name w:val="Light List Accent 3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">
    <w:name w:val="Light List Accent 4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">
    <w:name w:val="Light List Accent 5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">
    <w:name w:val="Light List Accent 6"/>
    <w:basedOn w:val="NormalTab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1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H w:val="nil"/>
          <w:insideV w:val="single" w:sz="8" w:space="0" w:color="auto" w:themeColor="tex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</w:tcPr>
    </w:tblStylePr>
    <w:tblStylePr w:type="band1Vert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</w:tcBorders>
        <w:shd w:val="clear" w:color="auto" w:fill="C0C0C0"/>
      </w:tcPr>
    </w:tblStylePr>
    <w:tblStylePr w:type="band1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  <w:shd w:val="clear" w:color="auto" w:fill="C0C0C0"/>
      </w:tcPr>
    </w:tblStylePr>
    <w:tblStylePr w:type="band2Horz">
      <w:tcPr>
        <w:tcBorders>
          <w:top w:val="single" w:sz="8" w:space="0" w:color="auto" w:themeColor="text1"/>
          <w:left w:val="single" w:sz="8" w:space="0" w:color="auto" w:themeColor="text1"/>
          <w:bottom w:val="single" w:sz="8" w:space="0" w:color="auto" w:themeColor="text1"/>
          <w:right w:val="single" w:sz="8" w:space="0" w:color="auto" w:themeColor="text1"/>
          <w:insideV w:val="single" w:sz="8" w:space="0" w:color="auto" w:themeColor="text1"/>
        </w:tcBorders>
      </w:tcPr>
    </w:tblStylePr>
  </w:style>
  <w:style w:type="table" w:styleId="LightGridAccent1">
    <w:name w:val="Light Grid Accent 1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/>
      </w:tcPr>
    </w:tblStylePr>
    <w:tblStylePr w:type="band1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/>
      </w:tcPr>
    </w:tblStylePr>
    <w:tblStylePr w:type="band2Horz"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Accent2">
    <w:name w:val="Light Grid Accent 2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/>
      </w:tcPr>
    </w:tblStylePr>
    <w:tblStylePr w:type="band1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/>
      </w:tcPr>
    </w:tblStylePr>
    <w:tblStylePr w:type="band2Horz"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Accent3">
    <w:name w:val="Light Grid Accent 3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/>
      </w:tcPr>
    </w:tblStylePr>
    <w:tblStylePr w:type="band1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/>
      </w:tcPr>
    </w:tblStylePr>
    <w:tblStylePr w:type="band2Horz"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Accent4">
    <w:name w:val="Light Grid Accent 4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/>
      </w:tcPr>
    </w:tblStylePr>
    <w:tblStylePr w:type="band1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/>
      </w:tcPr>
    </w:tblStylePr>
    <w:tblStylePr w:type="band2Horz"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Accent5">
    <w:name w:val="Light Grid Accent 5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/>
      </w:tcPr>
    </w:tblStylePr>
    <w:tblStylePr w:type="band1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/>
      </w:tcPr>
    </w:tblStylePr>
    <w:tblStylePr w:type="band2Horz"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Accent6">
    <w:name w:val="Light Grid Accent 6"/>
    <w:basedOn w:val="NormalTab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/>
    <w:tblStylePr w:type="fir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</w:tblStylePr>
    <w:tblStylePr w:type="lastCol">
      <w:rPr>
        <w:rFonts w:ascii="Calibri" w:eastAsia="ＭＳ ゴシック" w:hAnsi="Calibri" w:asciiTheme="majorHAnsi" w:eastAsiaTheme="majorEastAsia" w:hAnsiTheme="majorHAnsi" w:cs="Times New Roman" w:cstheme="majorBidi"/>
        <w:b/>
        <w:bCs/>
      </w:rPr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/>
      </w:tcPr>
    </w:tblStylePr>
    <w:tblStylePr w:type="band1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/>
      </w:tcPr>
    </w:tblStylePr>
    <w:tblStylePr w:type="band2Horz"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0C0C0"/>
      </w:tcPr>
    </w:tblStylePr>
    <w:tblStylePr w:type="band1Horz">
      <w:tcPr>
        <w:tcBorders>
          <w:insideH w:val="nil"/>
          <w:insideV w:val="nil"/>
        </w:tcBorders>
        <w:shd w:val="clear" w:color="auto" w:fill="C0C0C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1">
    <w:name w:val="Medium Shading 1 Accent 1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/>
      </w:tcPr>
    </w:tblStylePr>
    <w:tblStylePr w:type="band1Horz">
      <w:tcPr>
        <w:tcBorders>
          <w:insideH w:val="nil"/>
          <w:insideV w:val="nil"/>
        </w:tcBorders>
        <w:shd w:val="clear" w:color="auto" w:fill="D3DFEE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2">
    <w:name w:val="Medium Shading 1 Accent 2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2"/>
      </w:tcPr>
    </w:tblStylePr>
    <w:tblStylePr w:type="band1Horz">
      <w:tcPr>
        <w:tcBorders>
          <w:insideH w:val="nil"/>
          <w:insideV w:val="nil"/>
        </w:tcBorders>
        <w:shd w:val="clear" w:color="auto" w:fill="EFD3D2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3">
    <w:name w:val="Medium Shading 1 Accent 3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/>
      </w:tcPr>
    </w:tblStylePr>
    <w:tblStylePr w:type="band1Horz">
      <w:tcPr>
        <w:tcBorders>
          <w:insideH w:val="nil"/>
          <w:insideV w:val="nil"/>
        </w:tcBorders>
        <w:shd w:val="clear" w:color="auto" w:fill="E6EED5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4">
    <w:name w:val="Medium Shading 1 Accent 4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/>
      </w:tcPr>
    </w:tblStylePr>
    <w:tblStylePr w:type="band1Horz">
      <w:tcPr>
        <w:tcBorders>
          <w:insideH w:val="nil"/>
          <w:insideV w:val="nil"/>
        </w:tcBorders>
        <w:shd w:val="clear" w:color="auto" w:fill="DFD8E8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5">
    <w:name w:val="Medium Shading 1 Accent 5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1Accent6">
    <w:name w:val="Medium Shading 1 Accent 6"/>
    <w:basedOn w:val="NormalTab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4D0"/>
      </w:tcPr>
    </w:tblStylePr>
    <w:tblStylePr w:type="band1Horz">
      <w:tcPr>
        <w:tcBorders>
          <w:insideH w:val="nil"/>
          <w:insideV w:val="nil"/>
        </w:tcBorders>
        <w:shd w:val="clear" w:color="auto" w:fill="FDE4D0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1">
    <w:name w:val="Medium Shading 2 Accent 1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2">
    <w:name w:val="Medium Shading 2 Accent 2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3">
    <w:name w:val="Medium Shading 2 Accent 3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4">
    <w:name w:val="Medium Shading 2 Accent 4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5">
    <w:name w:val="Medium Shading 2 Accent 5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Accent6">
    <w:name w:val="Medium Shading 2 Accent 6"/>
    <w:basedOn w:val="NormalTab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cPr/>
    <w:tblStylePr w:type="firstRow">
      <w:pPr>
        <w:spacing w:before="0" w:after="0" w:line="240" w:lineRule="auto"/>
      </w:pPr>
      <w:rPr>
        <w:b/>
        <w:bCs/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 w:themeColor="background1"/>
      </w:rPr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 w:themeColor="background1"/>
      </w:rPr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cPr>
        <w:shd w:val="clear" w:color="auto" w:fill="D8D8D8"/>
      </w:tcPr>
    </w:tblStylePr>
    <w:tblStylePr w:type="neCell"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auto" w:themeColor="tex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auto" w:themeColor="text1"/>
          <w:bottom w:val="single" w:sz="8" w:space="0" w:color="auto" w:themeColor="text1"/>
        </w:tcBorders>
      </w:tcPr>
    </w:tblStylePr>
    <w:tblStylePr w:type="band1Vert">
      <w:tcPr>
        <w:shd w:val="clear" w:color="auto" w:fill="C0C0C0"/>
      </w:tcPr>
    </w:tblStylePr>
    <w:tblStylePr w:type="band1Horz">
      <w:tcPr>
        <w:shd w:val="clear" w:color="auto" w:fill="C0C0C0"/>
      </w:tcPr>
    </w:tblStylePr>
  </w:style>
  <w:style w:type="table" w:styleId="MediumList1Accent1">
    <w:name w:val="Medium List 1 Accent 1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cPr>
        <w:shd w:val="clear" w:color="auto" w:fill="D3DFEE"/>
      </w:tcPr>
    </w:tblStylePr>
    <w:tblStylePr w:type="band1Horz">
      <w:tcPr>
        <w:shd w:val="clear" w:color="auto" w:fill="D3DFEE"/>
      </w:tcPr>
    </w:tblStylePr>
  </w:style>
  <w:style w:type="table" w:styleId="MediumList1Accent2">
    <w:name w:val="Medium List 1 Accent 2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cPr>
        <w:shd w:val="clear" w:color="auto" w:fill="EFD3D2"/>
      </w:tcPr>
    </w:tblStylePr>
    <w:tblStylePr w:type="band1Horz">
      <w:tcPr>
        <w:shd w:val="clear" w:color="auto" w:fill="EFD3D2"/>
      </w:tcPr>
    </w:tblStylePr>
  </w:style>
  <w:style w:type="table" w:styleId="MediumList1Accent3">
    <w:name w:val="Medium List 1 Accent 3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cPr>
        <w:shd w:val="clear" w:color="auto" w:fill="E6EED5"/>
      </w:tcPr>
    </w:tblStylePr>
    <w:tblStylePr w:type="band1Horz">
      <w:tcPr>
        <w:shd w:val="clear" w:color="auto" w:fill="E6EED5"/>
      </w:tcPr>
    </w:tblStylePr>
  </w:style>
  <w:style w:type="table" w:styleId="MediumList1Accent4">
    <w:name w:val="Medium List 1 Accent 4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cPr>
        <w:shd w:val="clear" w:color="auto" w:fill="DFD8E8"/>
      </w:tcPr>
    </w:tblStylePr>
    <w:tblStylePr w:type="band1Horz">
      <w:tcPr>
        <w:shd w:val="clear" w:color="auto" w:fill="DFD8E8"/>
      </w:tcPr>
    </w:tblStylePr>
  </w:style>
  <w:style w:type="table" w:styleId="MediumList1Accent5">
    <w:name w:val="Medium List 1 Accent 5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cPr>
        <w:shd w:val="clear" w:color="auto" w:fill="D2EAF1"/>
      </w:tcPr>
    </w:tblStylePr>
    <w:tblStylePr w:type="band1Horz">
      <w:tcPr>
        <w:shd w:val="clear" w:color="auto" w:fill="D2EAF1"/>
      </w:tcPr>
    </w:tblStylePr>
  </w:style>
  <w:style w:type="table" w:styleId="MediumList1Accent6">
    <w:name w:val="Medium List 1 Accent 6"/>
    <w:basedOn w:val="NormalTab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cPr/>
    <w:tblStylePr w:type="firstRow">
      <w:rPr>
        <w:rFonts w:ascii="Calibri" w:eastAsia="ＭＳ ゴシック" w:hAnsi="Calibri" w:asciiTheme="majorHAnsi" w:eastAsiaTheme="majorEastAsia" w:hAnsiTheme="majorHAnsi" w:cs="Times New Roman" w:cstheme="majorBidi"/>
      </w:rPr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cPr>
        <w:shd w:val="clear" w:color="auto" w:fill="FDE4D0"/>
      </w:tcPr>
    </w:tblStylePr>
    <w:tblStylePr w:type="band1Horz">
      <w:tcPr>
        <w:shd w:val="clear" w:color="auto" w:fill="FDE4D0"/>
      </w:tcPr>
    </w:tblStylePr>
  </w:style>
  <w:style w:type="table" w:styleId="MediumList2">
    <w:name w:val="Medium Lis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auto" w:themeColor="tex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auto" w:themeColor="tex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auto" w:themeColor="tex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1">
    <w:name w:val="Medium List 2 Accent 1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2">
    <w:name w:val="Medium List 2 Accent 2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3">
    <w:name w:val="Medium List 2 Accent 3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4">
    <w:name w:val="Medium List 2 Accent 4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5">
    <w:name w:val="Medium List 2 Accent 5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List2Accent6">
    <w:name w:val="Medium List 2 Accent 6"/>
    <w:basedOn w:val="NormalTable"/>
    <w:uiPriority w:val="66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cPr/>
    <w:tblStylePr w:type="firstRow">
      <w:rPr>
        <w:sz w:val="24"/>
        <w:szCs w:val="24"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/>
      </w:tcPr>
    </w:tblStylePr>
    <w:tblStylePr w:type="lastCol"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cPr>
        <w:shd w:val="clear" w:color="auto" w:fill="FFFFFF"/>
      </w:tcPr>
    </w:tblStylePr>
    <w:tblStylePr w:type="swCell">
      <w:tcPr>
        <w:tcBorders>
          <w:top w:val="nil"/>
        </w:tcBorders>
      </w:tcPr>
    </w:tblStylePr>
  </w:style>
  <w:style w:type="table" w:styleId="MediumGrid1">
    <w:name w:val="Medium Grid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MediumGrid1Accent1">
    <w:name w:val="Medium Grid 1 Accent 1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MediumGrid1Accent2">
    <w:name w:val="Medium Grid 1 Accent 2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MediumGrid1Accent3">
    <w:name w:val="Medium Grid 1 Accent 3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MediumGrid1Accent4">
    <w:name w:val="Medium Grid 1 Accent 4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MediumGrid1Accent5">
    <w:name w:val="Medium Grid 1 Accent 5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MediumGrid1Accent6">
    <w:name w:val="Medium Grid 1 Accent 6"/>
    <w:basedOn w:val="NormalTab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table" w:styleId="MediumGrid2">
    <w:name w:val="Medium Grid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cPr>
      <w:shd w:val="clear" w:color="auto" w:fill="C0C0C0"/>
    </w:tcPr>
    <w:tblStylePr w:type="firstRow">
      <w:rPr>
        <w:b/>
        <w:bCs/>
        <w:color w:val="000000" w:themeColor="text1"/>
      </w:rPr>
      <w:tcPr>
        <w:shd w:val="clear" w:color="auto" w:fill="E6E6E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cPr>
        <w:shd w:val="clear" w:color="auto" w:fill="808080"/>
      </w:tcPr>
    </w:tblStylePr>
    <w:tblStylePr w:type="band1Horz">
      <w:tcPr>
        <w:tcBorders>
          <w:insideH w:val="single" w:sz="6" w:space="0" w:color="auto" w:themeColor="text1"/>
          <w:insideV w:val="single" w:sz="6" w:space="0" w:color="auto" w:themeColor="text1"/>
        </w:tcBorders>
        <w:shd w:val="clear" w:color="auto" w:fill="808080"/>
      </w:tcPr>
    </w:tblStylePr>
    <w:tblStylePr w:type="nwCell">
      <w:tcPr>
        <w:shd w:val="clear" w:color="auto" w:fill="FFFFFF"/>
      </w:tcPr>
    </w:tblStylePr>
  </w:style>
  <w:style w:type="table" w:styleId="MediumGrid2Accent1">
    <w:name w:val="Medium Grid 2 Accent 1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 w:themeColor="text1"/>
      </w:rPr>
      <w:tcPr>
        <w:shd w:val="clear" w:color="auto" w:fill="EDF2F8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cPr>
        <w:shd w:val="clear" w:color="auto" w:fill="A7BFDE"/>
      </w:tcPr>
    </w:tblStylePr>
    <w:tblStylePr w:type="band1Horz"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/>
      </w:tcPr>
    </w:tblStylePr>
    <w:tblStylePr w:type="nwCell">
      <w:tcPr>
        <w:shd w:val="clear" w:color="auto" w:fill="FFFFFF"/>
      </w:tcPr>
    </w:tblStylePr>
  </w:style>
  <w:style w:type="table" w:styleId="MediumGrid2Accent2">
    <w:name w:val="Medium Grid 2 Accent 2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 w:themeColor="text1"/>
      </w:rPr>
      <w:tcPr>
        <w:shd w:val="clear" w:color="auto" w:fill="F8EDED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cPr>
        <w:shd w:val="clear" w:color="auto" w:fill="DFA7A6"/>
      </w:tcPr>
    </w:tblStylePr>
    <w:tblStylePr w:type="band1Horz"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/>
      </w:tcPr>
    </w:tblStylePr>
    <w:tblStylePr w:type="nwCell">
      <w:tcPr>
        <w:shd w:val="clear" w:color="auto" w:fill="FFFFFF"/>
      </w:tcPr>
    </w:tblStylePr>
  </w:style>
  <w:style w:type="table" w:styleId="MediumGrid2Accent3">
    <w:name w:val="Medium Grid 2 Accent 3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 w:themeColor="text1"/>
      </w:rPr>
      <w:tcPr>
        <w:shd w:val="clear" w:color="auto" w:fill="F5F8EE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cPr>
        <w:shd w:val="clear" w:color="auto" w:fill="CDDDAC"/>
      </w:tcPr>
    </w:tblStylePr>
    <w:tblStylePr w:type="band1Horz"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/>
      </w:tcPr>
    </w:tblStylePr>
    <w:tblStylePr w:type="nwCell">
      <w:tcPr>
        <w:shd w:val="clear" w:color="auto" w:fill="FFFFFF"/>
      </w:tcPr>
    </w:tblStylePr>
  </w:style>
  <w:style w:type="table" w:styleId="MediumGrid2Accent4">
    <w:name w:val="Medium Grid 2 Accent 4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 w:themeColor="text1"/>
      </w:rPr>
      <w:tcPr>
        <w:shd w:val="clear" w:color="auto" w:fill="F2EFF6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cPr>
        <w:shd w:val="clear" w:color="auto" w:fill="BFB1D0"/>
      </w:tcPr>
    </w:tblStylePr>
    <w:tblStylePr w:type="band1Horz"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/>
      </w:tcPr>
    </w:tblStylePr>
    <w:tblStylePr w:type="nwCell">
      <w:tcPr>
        <w:shd w:val="clear" w:color="auto" w:fill="FFFFFF"/>
      </w:tcPr>
    </w:tblStylePr>
  </w:style>
  <w:style w:type="table" w:styleId="MediumGrid2Accent5">
    <w:name w:val="Medium Grid 2 Accent 5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 w:themeColor="text1"/>
      </w:rPr>
      <w:tcPr>
        <w:shd w:val="clear" w:color="auto" w:fill="EDF6F9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cPr>
        <w:shd w:val="clear" w:color="auto" w:fill="A5D5E2"/>
      </w:tcPr>
    </w:tblStylePr>
    <w:tblStylePr w:type="band1Horz"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/>
      </w:tcPr>
    </w:tblStylePr>
    <w:tblStylePr w:type="nwCell">
      <w:tcPr>
        <w:shd w:val="clear" w:color="auto" w:fill="FFFFFF"/>
      </w:tcPr>
    </w:tblStylePr>
  </w:style>
  <w:style w:type="table" w:styleId="MediumGrid2Accent6">
    <w:name w:val="Medium Grid 2 Accent 6"/>
    <w:basedOn w:val="NormalTable"/>
    <w:uiPriority w:val="68"/>
    <w:rsid w:val="00CB0664"/>
    <w:pPr>
      <w:spacing w:after="0" w:line="240" w:lineRule="auto"/>
    </w:pPr>
    <w:rPr>
      <w:rFonts w:ascii="Calibri" w:eastAsia="ＭＳ ゴシック" w:hAnsi="Calibri" w:asciiTheme="majorHAnsi" w:eastAsiaTheme="majorEastAsia" w:hAnsiTheme="majorHAnsi" w:cs="Times New Roman" w:cstheme="majorBidi"/>
      <w:color w:val="000000" w:themeColor="text1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 w:themeColor="text1"/>
      </w:rPr>
      <w:tcPr>
        <w:shd w:val="clear" w:color="auto" w:fill="FEF4EC"/>
      </w:tcPr>
    </w:tblStylePr>
    <w:tblStylePr w:type="lastRow">
      <w:rPr>
        <w:b/>
        <w:bCs/>
        <w:color w:val="000000" w:themeColor="text1"/>
      </w:rPr>
      <w:tcPr>
        <w:tcBorders>
          <w:top w:val="single" w:sz="12" w:space="0" w:color="auto" w:themeColor="text1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 w:themeColor="text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cPr>
        <w:shd w:val="clear" w:color="auto" w:fill="FBCAA2"/>
      </w:tcPr>
    </w:tblStylePr>
    <w:tblStylePr w:type="band1Horz"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/>
      </w:tcPr>
    </w:tblStylePr>
    <w:tblStylePr w:type="nwCell">
      <w:tcPr>
        <w:shd w:val="clear" w:color="auto" w:fill="FFFFFF"/>
      </w:tcPr>
    </w:tblStylePr>
  </w:style>
  <w:style w:type="table" w:styleId="MediumGrid3">
    <w:name w:val="Medium Grid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/>
      </w:tcPr>
    </w:tblStylePr>
  </w:style>
  <w:style w:type="table" w:styleId="MediumGrid3Accent1">
    <w:name w:val="Medium Grid 3 Accent 1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/>
      </w:tcPr>
    </w:tblStylePr>
  </w:style>
  <w:style w:type="table" w:styleId="MediumGrid3Accent2">
    <w:name w:val="Medium Grid 3 Accent 2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/>
      </w:tcPr>
    </w:tblStylePr>
  </w:style>
  <w:style w:type="table" w:styleId="MediumGrid3Accent3">
    <w:name w:val="Medium Grid 3 Accent 3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/>
      </w:tcPr>
    </w:tblStylePr>
  </w:style>
  <w:style w:type="table" w:styleId="MediumGrid3Accent4">
    <w:name w:val="Medium Grid 3 Accent 4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/>
      </w:tcPr>
    </w:tblStylePr>
  </w:style>
  <w:style w:type="table" w:styleId="MediumGrid3Accent5">
    <w:name w:val="Medium Grid 3 Accent 5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/>
      </w:tcPr>
    </w:tblStylePr>
  </w:style>
  <w:style w:type="table" w:styleId="MediumGrid3Accent6">
    <w:name w:val="Medium Grid 3 Accent 6"/>
    <w:basedOn w:val="NormalTab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 w:themeColor="background1"/>
      </w:rPr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 w:themeColor="background1"/>
      </w:rPr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 w:themeColor="background1"/>
      </w:rPr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 w:themeColor="background1"/>
      </w:rPr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/>
      </w:tcPr>
    </w:tblStylePr>
    <w:tblStylePr w:type="band1Horz"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/>
      </w:tcPr>
    </w:tblStylePr>
  </w:style>
  <w:style w:type="table" w:styleId="DarkList">
    <w:name w:val="Dark List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Accent1">
    <w:name w:val="Dark List Accent 1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Accent2">
    <w:name w:val="Dark List Accent 2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Accent3">
    <w:name w:val="Dark List Accent 3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Accent4">
    <w:name w:val="Dark List Accent 4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Accent5">
    <w:name w:val="Dark List Accent 5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Accent6">
    <w:name w:val="Dark List Accent 6"/>
    <w:basedOn w:val="NormalTab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/>
      </w:tcPr>
    </w:tblStylePr>
    <w:tblStylePr w:type="lastRow"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/>
      </w:tcPr>
    </w:tblStylePr>
    <w:tblStylePr w:type="lastCol"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auto"/>
        <w:bottom w:val="single" w:sz="4" w:space="0" w:color="auto"/>
        <w:right w:val="single" w:sz="4" w:space="0" w:color="auto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00000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auto" w:themeColor="text1" w:themeShade="99"/>
          <w:insideV w:val="nil"/>
        </w:tcBorders>
        <w:shd w:val="clear" w:color="auto" w:fill="00000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cPr>
        <w:shd w:val="clear" w:color="auto" w:fill="999999"/>
      </w:tcPr>
    </w:tblStylePr>
    <w:tblStylePr w:type="band1Horz">
      <w:tcPr>
        <w:shd w:val="clear" w:color="auto" w:fill="80808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1">
    <w:name w:val="Colorful Shading Accent 1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C4C74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cPr>
        <w:shd w:val="clear" w:color="auto" w:fill="B8CCE4"/>
      </w:tcPr>
    </w:tblStylePr>
    <w:tblStylePr w:type="band1Horz">
      <w:tcPr>
        <w:shd w:val="clear" w:color="auto" w:fill="A7BFDE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2">
    <w:name w:val="Colorful Shading Accent 2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772C2A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cPr>
        <w:shd w:val="clear" w:color="auto" w:fill="E5B8B7"/>
      </w:tcPr>
    </w:tblStylePr>
    <w:tblStylePr w:type="band1Horz">
      <w:tcPr>
        <w:shd w:val="clear" w:color="auto" w:fill="DFA7A6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3">
    <w:name w:val="Colorful Shading Accent 3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5E7530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cPr>
        <w:shd w:val="clear" w:color="auto" w:fill="D6E3BC"/>
      </w:tcPr>
    </w:tblStylePr>
    <w:tblStylePr w:type="band1Horz">
      <w:tcPr>
        <w:shd w:val="clear" w:color="auto" w:fill="CDDDAC"/>
      </w:tcPr>
    </w:tblStylePr>
  </w:style>
  <w:style w:type="table" w:styleId="ColorfulShadingAccent4">
    <w:name w:val="Colorful Shading Accent 4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4C3B62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cPr>
        <w:shd w:val="clear" w:color="auto" w:fill="CCC0D9"/>
      </w:tcPr>
    </w:tblStylePr>
    <w:tblStylePr w:type="band1Horz">
      <w:tcPr>
        <w:shd w:val="clear" w:color="auto" w:fill="BFB1D0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5">
    <w:name w:val="Colorful Shading Accent 5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276A7C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cPr>
        <w:shd w:val="clear" w:color="auto" w:fill="B6DDE8"/>
      </w:tcPr>
    </w:tblStylePr>
    <w:tblStylePr w:type="band1Horz">
      <w:tcPr>
        <w:shd w:val="clear" w:color="auto" w:fill="A5D5E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Accent6">
    <w:name w:val="Colorful Shading Accent 6"/>
    <w:basedOn w:val="NormalTab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 w:themeColor="background1"/>
      </w:rPr>
      <w:tcPr>
        <w:tcBorders>
          <w:top w:val="single" w:sz="6" w:space="0" w:color="FFFFFF" w:themeColor="background1"/>
        </w:tcBorders>
        <w:shd w:val="clear" w:color="auto" w:fill="B65608"/>
      </w:tcPr>
    </w:tblStylePr>
    <w:tblStylePr w:type="fir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/>
      </w:tcPr>
    </w:tblStylePr>
    <w:tblStylePr w:type="lastCol">
      <w:rPr>
        <w:color w:val="FFFFFF" w:themeColor="background1"/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cPr>
        <w:shd w:val="clear" w:color="auto" w:fill="FBD4B4"/>
      </w:tcPr>
    </w:tblStylePr>
    <w:tblStylePr w:type="band1Horz">
      <w:tcPr>
        <w:shd w:val="clear" w:color="auto" w:fill="FBCAA2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cPr>
        <w:shd w:val="clear" w:color="auto" w:fill="CCCCCC"/>
      </w:tcPr>
    </w:tblStylePr>
  </w:style>
  <w:style w:type="table" w:styleId="ColorfulListAccent1">
    <w:name w:val="Colorful List Accent 1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cPr>
        <w:shd w:val="clear" w:color="auto" w:fill="DBE5F1"/>
      </w:tcPr>
    </w:tblStylePr>
  </w:style>
  <w:style w:type="table" w:styleId="ColorfulListAccent2">
    <w:name w:val="Colorful List Accent 2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9E3A38"/>
      </w:tcPr>
    </w:tblStylePr>
    <w:tblStylePr w:type="lastRow">
      <w:rPr>
        <w:b/>
        <w:bCs/>
        <w:color w:val="9E3A38" w:themeColor="accent2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cPr>
        <w:shd w:val="clear" w:color="auto" w:fill="F2DBDB"/>
      </w:tcPr>
    </w:tblStylePr>
  </w:style>
  <w:style w:type="table" w:styleId="ColorfulListAccent3">
    <w:name w:val="Colorful List Accent 3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664E82"/>
      </w:tcPr>
    </w:tblStylePr>
    <w:tblStylePr w:type="lastRow">
      <w:rPr>
        <w:b/>
        <w:bCs/>
        <w:color w:val="664E82" w:themeColor="accent4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cPr>
        <w:shd w:val="clear" w:color="auto" w:fill="EAF1DD"/>
      </w:tcPr>
    </w:tblStylePr>
  </w:style>
  <w:style w:type="table" w:styleId="ColorfulListAccent4">
    <w:name w:val="Colorful List Accent 4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7E9C40"/>
      </w:tcPr>
    </w:tblStylePr>
    <w:tblStylePr w:type="lastRow">
      <w:rPr>
        <w:b/>
        <w:bCs/>
        <w:color w:val="7E9C40" w:themeColor="accent3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cPr>
        <w:shd w:val="clear" w:color="auto" w:fill="E5DFEC"/>
      </w:tcPr>
    </w:tblStylePr>
  </w:style>
  <w:style w:type="table" w:styleId="ColorfulListAccent5">
    <w:name w:val="Colorful List Accent 5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F2730A"/>
      </w:tcPr>
    </w:tblStylePr>
    <w:tblStylePr w:type="lastRow">
      <w:rPr>
        <w:b/>
        <w:bCs/>
        <w:color w:val="F2730A" w:themeColor="accent6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cPr>
        <w:shd w:val="clear" w:color="auto" w:fill="DAEEF3"/>
      </w:tcPr>
    </w:tblStylePr>
  </w:style>
  <w:style w:type="table" w:styleId="ColorfulListAccent6">
    <w:name w:val="Colorful List Accent 6"/>
    <w:basedOn w:val="NormalTab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 w:themeColor="background1"/>
      </w:rPr>
      <w:tcPr>
        <w:tcBorders>
          <w:bottom w:val="single" w:sz="12" w:space="0" w:color="FFFFFF" w:themeColor="background1"/>
        </w:tcBorders>
        <w:shd w:val="clear" w:color="auto" w:fill="348DA5"/>
      </w:tcPr>
    </w:tblStylePr>
    <w:tblStylePr w:type="lastRow">
      <w:rPr>
        <w:b/>
        <w:bCs/>
        <w:color w:val="348DA5" w:themeColor="accent5" w:themeShade="CC"/>
      </w:rPr>
      <w:tcPr>
        <w:tcBorders>
          <w:top w:val="single" w:sz="12" w:space="0" w:color="auto" w:themeColor="text1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cPr>
        <w:shd w:val="clear" w:color="auto" w:fill="FDE9D9"/>
      </w:tcPr>
    </w:tblStylePr>
  </w:style>
  <w:style w:type="table" w:styleId="ColorfulGrid">
    <w:name w:val="Colorful Grid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cPr>
        <w:shd w:val="clear" w:color="auto" w:fill="999999"/>
      </w:tcPr>
    </w:tblStylePr>
    <w:tblStylePr w:type="lastRow">
      <w:rPr>
        <w:b/>
        <w:bCs/>
        <w:color w:val="000000" w:themeColor="text1"/>
      </w:rPr>
      <w:tcPr>
        <w:shd w:val="clear" w:color="auto" w:fill="999999"/>
      </w:tcPr>
    </w:tblStylePr>
    <w:tblStylePr w:type="firstCol">
      <w:rPr>
        <w:color w:val="FFFFFF" w:themeColor="background1"/>
      </w:rPr>
      <w:tcPr>
        <w:shd w:val="clear" w:color="auto" w:fill="000000"/>
      </w:tcPr>
    </w:tblStylePr>
    <w:tblStylePr w:type="lastCol">
      <w:rPr>
        <w:color w:val="FFFFFF" w:themeColor="background1"/>
      </w:rPr>
      <w:tcPr>
        <w:shd w:val="clear" w:color="auto" w:fill="000000"/>
      </w:tcPr>
    </w:tblStylePr>
    <w:tblStylePr w:type="band1Vert">
      <w:tcPr>
        <w:shd w:val="clear" w:color="auto" w:fill="808080"/>
      </w:tcPr>
    </w:tblStylePr>
    <w:tblStylePr w:type="band1Horz">
      <w:tcPr>
        <w:shd w:val="clear" w:color="auto" w:fill="808080"/>
      </w:tcPr>
    </w:tblStylePr>
  </w:style>
  <w:style w:type="table" w:styleId="ColorfulGridAccent1">
    <w:name w:val="Colorful Grid Accent 1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cPr>
        <w:shd w:val="clear" w:color="auto" w:fill="B8CCE4"/>
      </w:tcPr>
    </w:tblStylePr>
    <w:tblStylePr w:type="lastRow">
      <w:rPr>
        <w:b/>
        <w:bCs/>
        <w:color w:val="000000" w:themeColor="text1"/>
      </w:rPr>
      <w:tcPr>
        <w:shd w:val="clear" w:color="auto" w:fill="B8CCE4"/>
      </w:tcPr>
    </w:tblStylePr>
    <w:tblStylePr w:type="firstCol">
      <w:rPr>
        <w:color w:val="FFFFFF" w:themeColor="background1"/>
      </w:rPr>
      <w:tcPr>
        <w:shd w:val="clear" w:color="auto" w:fill="365F91"/>
      </w:tcPr>
    </w:tblStylePr>
    <w:tblStylePr w:type="lastCol">
      <w:rPr>
        <w:color w:val="FFFFFF" w:themeColor="background1"/>
      </w:rPr>
      <w:tcPr>
        <w:shd w:val="clear" w:color="auto" w:fill="365F91"/>
      </w:tcPr>
    </w:tblStylePr>
    <w:tblStylePr w:type="band1Vert">
      <w:tcPr>
        <w:shd w:val="clear" w:color="auto" w:fill="A7BFDE"/>
      </w:tcPr>
    </w:tblStylePr>
    <w:tblStylePr w:type="band1Horz">
      <w:tcPr>
        <w:shd w:val="clear" w:color="auto" w:fill="A7BFDE"/>
      </w:tcPr>
    </w:tblStylePr>
  </w:style>
  <w:style w:type="table" w:styleId="ColorfulGridAccent2">
    <w:name w:val="Colorful Grid Accent 2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cPr>
        <w:shd w:val="clear" w:color="auto" w:fill="E5B8B7"/>
      </w:tcPr>
    </w:tblStylePr>
    <w:tblStylePr w:type="lastRow">
      <w:rPr>
        <w:b/>
        <w:bCs/>
        <w:color w:val="000000" w:themeColor="text1"/>
      </w:rPr>
      <w:tcPr>
        <w:shd w:val="clear" w:color="auto" w:fill="E5B8B7"/>
      </w:tcPr>
    </w:tblStylePr>
    <w:tblStylePr w:type="firstCol">
      <w:rPr>
        <w:color w:val="FFFFFF" w:themeColor="background1"/>
      </w:rPr>
      <w:tcPr>
        <w:shd w:val="clear" w:color="auto" w:fill="943634"/>
      </w:tcPr>
    </w:tblStylePr>
    <w:tblStylePr w:type="lastCol">
      <w:rPr>
        <w:color w:val="FFFFFF" w:themeColor="background1"/>
      </w:rPr>
      <w:tcPr>
        <w:shd w:val="clear" w:color="auto" w:fill="943634"/>
      </w:tcPr>
    </w:tblStylePr>
    <w:tblStylePr w:type="band1Vert">
      <w:tcPr>
        <w:shd w:val="clear" w:color="auto" w:fill="DFA7A6"/>
      </w:tcPr>
    </w:tblStylePr>
    <w:tblStylePr w:type="band1Horz">
      <w:tcPr>
        <w:shd w:val="clear" w:color="auto" w:fill="DFA7A6"/>
      </w:tcPr>
    </w:tblStylePr>
  </w:style>
  <w:style w:type="table" w:styleId="ColorfulGridAccent3">
    <w:name w:val="Colorful Grid Accent 3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cPr>
        <w:shd w:val="clear" w:color="auto" w:fill="D6E3BC"/>
      </w:tcPr>
    </w:tblStylePr>
    <w:tblStylePr w:type="lastRow">
      <w:rPr>
        <w:b/>
        <w:bCs/>
        <w:color w:val="000000" w:themeColor="text1"/>
      </w:rPr>
      <w:tcPr>
        <w:shd w:val="clear" w:color="auto" w:fill="D6E3BC"/>
      </w:tcPr>
    </w:tblStylePr>
    <w:tblStylePr w:type="firstCol">
      <w:rPr>
        <w:color w:val="FFFFFF" w:themeColor="background1"/>
      </w:rPr>
      <w:tcPr>
        <w:shd w:val="clear" w:color="auto" w:fill="76923C"/>
      </w:tcPr>
    </w:tblStylePr>
    <w:tblStylePr w:type="lastCol">
      <w:rPr>
        <w:color w:val="FFFFFF" w:themeColor="background1"/>
      </w:rPr>
      <w:tcPr>
        <w:shd w:val="clear" w:color="auto" w:fill="76923C"/>
      </w:tcPr>
    </w:tblStylePr>
    <w:tblStylePr w:type="band1Vert">
      <w:tcPr>
        <w:shd w:val="clear" w:color="auto" w:fill="CDDDAC"/>
      </w:tcPr>
    </w:tblStylePr>
    <w:tblStylePr w:type="band1Horz">
      <w:tcPr>
        <w:shd w:val="clear" w:color="auto" w:fill="CDDDAC"/>
      </w:tcPr>
    </w:tblStylePr>
  </w:style>
  <w:style w:type="table" w:styleId="ColorfulGridAccent4">
    <w:name w:val="Colorful Grid Accent 4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cPr>
        <w:shd w:val="clear" w:color="auto" w:fill="CCC0D9"/>
      </w:tcPr>
    </w:tblStylePr>
    <w:tblStylePr w:type="lastRow">
      <w:rPr>
        <w:b/>
        <w:bCs/>
        <w:color w:val="000000" w:themeColor="text1"/>
      </w:rPr>
      <w:tcPr>
        <w:shd w:val="clear" w:color="auto" w:fill="CCC0D9"/>
      </w:tcPr>
    </w:tblStylePr>
    <w:tblStylePr w:type="firstCol">
      <w:rPr>
        <w:color w:val="FFFFFF" w:themeColor="background1"/>
      </w:rPr>
      <w:tcPr>
        <w:shd w:val="clear" w:color="auto" w:fill="5F497A"/>
      </w:tcPr>
    </w:tblStylePr>
    <w:tblStylePr w:type="lastCol">
      <w:rPr>
        <w:color w:val="FFFFFF" w:themeColor="background1"/>
      </w:rPr>
      <w:tcPr>
        <w:shd w:val="clear" w:color="auto" w:fill="5F497A"/>
      </w:tcPr>
    </w:tblStylePr>
    <w:tblStylePr w:type="band1Vert">
      <w:tcPr>
        <w:shd w:val="clear" w:color="auto" w:fill="BFB1D0"/>
      </w:tcPr>
    </w:tblStylePr>
    <w:tblStylePr w:type="band1Horz">
      <w:tcPr>
        <w:shd w:val="clear" w:color="auto" w:fill="BFB1D0"/>
      </w:tcPr>
    </w:tblStylePr>
  </w:style>
  <w:style w:type="table" w:styleId="ColorfulGridAccent5">
    <w:name w:val="Colorful Grid Accent 5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cPr>
        <w:shd w:val="clear" w:color="auto" w:fill="B6DDE8"/>
      </w:tcPr>
    </w:tblStylePr>
    <w:tblStylePr w:type="lastRow">
      <w:rPr>
        <w:b/>
        <w:bCs/>
        <w:color w:val="000000" w:themeColor="text1"/>
      </w:rPr>
      <w:tcPr>
        <w:shd w:val="clear" w:color="auto" w:fill="B6DDE8"/>
      </w:tcPr>
    </w:tblStylePr>
    <w:tblStylePr w:type="firstCol">
      <w:rPr>
        <w:color w:val="FFFFFF" w:themeColor="background1"/>
      </w:rPr>
      <w:tcPr>
        <w:shd w:val="clear" w:color="auto" w:fill="31849B"/>
      </w:tcPr>
    </w:tblStylePr>
    <w:tblStylePr w:type="lastCol">
      <w:rPr>
        <w:color w:val="FFFFFF" w:themeColor="background1"/>
      </w:rPr>
      <w:tcPr>
        <w:shd w:val="clear" w:color="auto" w:fill="31849B"/>
      </w:tc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styleId="ColorfulGridAccent6">
    <w:name w:val="Colorful Grid Accent 6"/>
    <w:basedOn w:val="NormalTab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cPr>
        <w:shd w:val="clear" w:color="auto" w:fill="FBD4B4"/>
      </w:tcPr>
    </w:tblStylePr>
    <w:tblStylePr w:type="lastRow">
      <w:rPr>
        <w:b/>
        <w:bCs/>
        <w:color w:val="000000" w:themeColor="text1"/>
      </w:rPr>
      <w:tcPr>
        <w:shd w:val="clear" w:color="auto" w:fill="FBD4B4"/>
      </w:tcPr>
    </w:tblStylePr>
    <w:tblStylePr w:type="firstCol">
      <w:rPr>
        <w:color w:val="FFFFFF" w:themeColor="background1"/>
      </w:rPr>
      <w:tcPr>
        <w:shd w:val="clear" w:color="auto" w:fill="E36C0A"/>
      </w:tcPr>
    </w:tblStylePr>
    <w:tblStylePr w:type="lastCol">
      <w:rPr>
        <w:color w:val="FFFFFF" w:themeColor="background1"/>
      </w:rPr>
      <w:tcPr>
        <w:shd w:val="clear" w:color="auto" w:fill="E36C0A"/>
      </w:tc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  <w:style w:type="paragraph" w:styleId="Normal(Web)">
    <w:name w:val="Normal (Web)"/>
    <w:basedOn w:val="Normal"/>
    <w:uiPriority w:val="99"/>
    <w:semiHidden/>
    <w:unhideWhenUsed/>
    <w:rsid w:val="0057157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customXml" Target="../customXml/item1.xml" /><Relationship Id="rId4" Type="http://schemas.openxmlformats.org/officeDocument/2006/relationships/theme" Target="theme/theme1.xml" /><Relationship Id="rId5" Type="http://schemas.openxmlformats.org/officeDocument/2006/relationships/styles" Target="styles.xml" /><Relationship Id="rId6" Type="http://schemas.openxmlformats.org/officeDocument/2006/relationships/numbering" Target="numbering.xml" /><Relationship Id="rId7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204</Words>
  <Characters>1167</Characters>
  <Application>Microsoft Office Word</Application>
  <DocSecurity>0</DocSecurity>
  <Lines>9</Lines>
  <Paragraphs>2</Paragraphs>
  <ScaleCrop>false</ScaleCrop>
  <LinksUpToDate>false</LinksUpToDate>
  <CharactersWithSpaces>1369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Thành Đạt</cp:lastModifiedBy>
  <cp:revision>4</cp:revision>
  <dcterms:created xsi:type="dcterms:W3CDTF">2013-12-23T23:15:00Z</dcterms:created>
  <dcterms:modified xsi:type="dcterms:W3CDTF">2024-12-03T08:07:00Z</dcterms:modified>
</cp:coreProperties>
</file>