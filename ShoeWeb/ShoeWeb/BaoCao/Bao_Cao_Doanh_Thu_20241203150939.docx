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17/11/2024</w:t>
      </w:r>
      <w:r w:rsidR="00F31FBA">
        <w:rPr>
          <w:lang w:val="vi-VN"/>
        </w:rPr>
        <w:t xml:space="preserve">-03/12/2024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35,568,000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16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N2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5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5,593,000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ch?y b? N3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3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2,250,000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N11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4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899,000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5,394,000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950,000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b?t N6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1,500,000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1,500,000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N15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3,800,000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thể thao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3,960,000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N14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35,568,000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03/12/2024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3e411762-aa91-43e0-b654-e593ba243bc5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5fe6e407-a38d-4f3a-98a3-e4774cb6d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ee40e7b6-e076-4203-a912-05b7469b1c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f41a3a7f-b900-450f-8ca7-3c343858da4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ac4f5b36-ebd0-4d95-a7f6-00b3ddf654cd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1df489a7-059c-40cb-84af-5879ce4cb7ab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fe24de25-63d3-4503-ad40-632ef09f1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590e37b2-4f70-4582-92e3-a255fdecc6eb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3c69a45c-0f30-4add-839b-5ce382d89fd9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