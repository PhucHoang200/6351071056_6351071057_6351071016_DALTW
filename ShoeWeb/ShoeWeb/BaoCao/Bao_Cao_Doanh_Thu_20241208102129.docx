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30/10/2024</w:t>
      </w:r>
      <w:r w:rsidR="00F31FBA">
        <w:rPr>
          <w:lang w:val="vi-VN"/>
        </w:rPr>
        <w:t xml:space="preserve">-07/01/2025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38,466,000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17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th? thao N2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5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799,000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5,593,000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ch?y b? N3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3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750,000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2,250,000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th? thao N11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4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899,000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5,394,000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tennis N5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950,000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950,000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bóng dá N4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1,200,000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b?t N6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1,500,000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1,500,000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tennis N15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950,000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3,800,000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thể thao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3,960,000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bóng dá N14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1,200,000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th? thao N12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799,000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799,000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38,466,000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08/12/2024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8d7d888a-748f-4b8d-99d9-1de7244f3539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0e9b5461-65cf-42bb-a9fe-66879db1829d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c09489ee-b808-4c92-adcb-45cf93ce7e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9a7602b1-5553-4fb7-90cf-66fc152c42d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5f4acf14-b024-4a87-adec-121a9fcfca5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74c0f981-838e-4baf-b9fa-31174ff197af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1952267e-1f59-4417-816e-268d961978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8fb48dcf-be30-4034-aa1d-323f95c2eff5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17cd9341-0eb5-4f44-a85a-1e51dcd537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