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12/11/2024</w:t>
      </w:r>
      <w:r w:rsidR="00F31FBA">
        <w:rPr>
          <w:lang w:val="vi-VN"/>
        </w:rPr>
        <w:t xml:space="preserve">-13/12/2024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2271"/>
        <w:gridCol w:w="2127"/>
        <w:gridCol w:w="2158"/>
        <w:gridCol w:w="2300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9482bdf0-0891-43fd-9e8e-ec5b7f9344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98d9e49d-ab97-48a5-90fd-2c3f44044f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c1794ac1-d99e-4b37-980c-7dd57a3c1125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738cec2f-fd07-4b03-b60e-0e9070cc92e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f1886c27-9c45-4d61-8754-d4484d210a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7d4a1361-bee0-4627-8250-130aac978b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1c52ba4b-0f7b-4aa4-a2f0-eeb10384453d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86ef54a3-356d-4c4e-83d1-25eb58e0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10c576da-ce6c-4906-954c-87818b03f9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