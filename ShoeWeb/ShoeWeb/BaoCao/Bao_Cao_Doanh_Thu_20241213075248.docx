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14/11/2024</w:t>
      </w:r>
      <w:r w:rsidR="00F31FBA">
        <w:rPr>
          <w:lang w:val="vi-VN"/>
        </w:rPr>
        <w:t xml:space="preserve">-30/12/2024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54,200,000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2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Adidas Response Super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1,990,000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1,990,000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Nike SB Heritage Vulc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1,790,000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1,790,000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54,200,000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13/12/2024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123b86b6-2aef-4e4d-b7e2-9393c9631545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3b5aea14-e53a-4ff5-ad5d-81c2b66c4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04054446-4c6e-483a-83cc-93b5fe59eaf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32f6a453-485b-47bc-aa3c-959a42315c37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5b2958e3-3f8c-4541-ba68-e9cd142079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8c9c7119-9330-461d-9458-ada4de15e2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1039e612-bb67-4322-99d8-66c96288c851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8fe4a182-b5cd-4722-9e9c-e5f70d147e89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89942f23-6312-4804-853b-51959408cb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