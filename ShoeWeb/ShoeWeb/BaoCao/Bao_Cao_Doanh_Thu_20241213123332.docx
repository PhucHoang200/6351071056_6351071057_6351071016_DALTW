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28/10/2024</w:t>
      </w:r>
      <w:r w:rsidR="00F31FBA">
        <w:rPr>
          <w:lang w:val="vi-VN"/>
        </w:rPr>
        <w:t xml:space="preserve">-13/12/2024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0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2271"/>
        <w:gridCol w:w="2127"/>
        <w:gridCol w:w="2158"/>
        <w:gridCol w:w="2300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13/12/2024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b73db23f-d217-4152-a502-33ee3ebb52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cc2bc1f9-035b-474d-9e2a-78d71967e6b5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fa1534c6-8913-400f-9f6f-d8185a8804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c820bc7c-6f6c-4bd5-a4e6-3ecab938d7e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b40dc292-e9d4-468d-b79c-632f6fc3d5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77c41b78-7349-4dab-9fef-882b0cfbed31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e784db4e-6822-4d61-a519-497f04865b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ed031006-4894-4fcb-9340-b1aab1db2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8f021c2d-c592-4a23-a026-7ae91988f0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